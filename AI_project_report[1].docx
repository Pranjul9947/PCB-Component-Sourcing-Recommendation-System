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1E72" w14:textId="77777777" w:rsidR="00131AD6" w:rsidRPr="00AD4347" w:rsidRDefault="00000000" w:rsidP="00AD4347">
      <w:pPr>
        <w:pStyle w:val="Heading1"/>
        <w:jc w:val="center"/>
        <w:rPr>
          <w:sz w:val="56"/>
          <w:szCs w:val="56"/>
        </w:rPr>
      </w:pPr>
      <w:r w:rsidRPr="00AD4347">
        <w:rPr>
          <w:sz w:val="56"/>
          <w:szCs w:val="56"/>
        </w:rPr>
        <w:t>Intel AI for Manufacturing Certificate Course</w:t>
      </w:r>
    </w:p>
    <w:p w14:paraId="734FC85D" w14:textId="77777777" w:rsidR="00131AD6" w:rsidRDefault="00000000" w:rsidP="00AD4347">
      <w:pPr>
        <w:pStyle w:val="Heading2"/>
        <w:jc w:val="center"/>
        <w:rPr>
          <w:sz w:val="52"/>
          <w:szCs w:val="52"/>
        </w:rPr>
      </w:pPr>
      <w:r w:rsidRPr="00AD4347">
        <w:rPr>
          <w:sz w:val="52"/>
          <w:szCs w:val="52"/>
        </w:rPr>
        <w:t>Project Report</w:t>
      </w:r>
    </w:p>
    <w:p w14:paraId="3BFB9FEF" w14:textId="77777777" w:rsidR="00AD4347" w:rsidRDefault="00AD4347" w:rsidP="00AD4347"/>
    <w:p w14:paraId="32FA44D2" w14:textId="77777777" w:rsidR="00AD4347" w:rsidRPr="00AD4347" w:rsidRDefault="00AD4347" w:rsidP="00AD4347"/>
    <w:p w14:paraId="56C68687" w14:textId="77777777" w:rsidR="00131AD6" w:rsidRPr="00AD4347" w:rsidRDefault="00000000">
      <w:pPr>
        <w:pStyle w:val="Heading2"/>
        <w:rPr>
          <w:sz w:val="52"/>
          <w:szCs w:val="52"/>
        </w:rPr>
      </w:pPr>
      <w:r w:rsidRPr="00AD4347">
        <w:rPr>
          <w:sz w:val="52"/>
          <w:szCs w:val="52"/>
        </w:rPr>
        <w:t>1. Project Overview</w:t>
      </w:r>
    </w:p>
    <w:p w14:paraId="05AF80EF" w14:textId="0458CF9A" w:rsidR="00AD4347" w:rsidRDefault="00000000" w:rsidP="00AD4347">
      <w:pPr>
        <w:pStyle w:val="Heading3"/>
        <w:rPr>
          <w:sz w:val="40"/>
          <w:szCs w:val="40"/>
        </w:rPr>
      </w:pPr>
      <w:r w:rsidRPr="00AD4347">
        <w:rPr>
          <w:sz w:val="40"/>
          <w:szCs w:val="40"/>
        </w:rPr>
        <w:t>a. Project Title</w:t>
      </w:r>
    </w:p>
    <w:p w14:paraId="4AE830BD" w14:textId="4356DEC4" w:rsidR="00AD4347" w:rsidRDefault="00AD4347" w:rsidP="00AD4347">
      <w:pPr>
        <w:rPr>
          <w:sz w:val="28"/>
          <w:szCs w:val="28"/>
        </w:rPr>
      </w:pPr>
      <w:r w:rsidRPr="007724BB">
        <w:rPr>
          <w:sz w:val="28"/>
          <w:szCs w:val="28"/>
        </w:rPr>
        <w:t>Cost Forecasting for Source Components (Local VS Import)</w:t>
      </w:r>
      <w:r w:rsidR="007724BB" w:rsidRPr="007724BB">
        <w:rPr>
          <w:sz w:val="28"/>
          <w:szCs w:val="28"/>
        </w:rPr>
        <w:t>.</w:t>
      </w:r>
    </w:p>
    <w:p w14:paraId="09212BBE" w14:textId="77777777" w:rsidR="007724BB" w:rsidRPr="007724BB" w:rsidRDefault="007724BB" w:rsidP="00AD4347">
      <w:pPr>
        <w:rPr>
          <w:sz w:val="28"/>
          <w:szCs w:val="28"/>
        </w:rPr>
      </w:pPr>
    </w:p>
    <w:p w14:paraId="2C6AB014" w14:textId="77777777" w:rsidR="00131AD6" w:rsidRPr="007724BB" w:rsidRDefault="00000000">
      <w:pPr>
        <w:pStyle w:val="Heading3"/>
        <w:rPr>
          <w:sz w:val="40"/>
          <w:szCs w:val="40"/>
        </w:rPr>
      </w:pPr>
      <w:r w:rsidRPr="007724BB">
        <w:rPr>
          <w:sz w:val="40"/>
          <w:szCs w:val="40"/>
        </w:rPr>
        <w:t>b. Project Description</w:t>
      </w:r>
    </w:p>
    <w:p w14:paraId="13F1CAAE" w14:textId="77777777" w:rsidR="00131AD6" w:rsidRDefault="00000000">
      <w:pPr>
        <w:rPr>
          <w:sz w:val="28"/>
          <w:szCs w:val="28"/>
        </w:rPr>
      </w:pPr>
      <w:r w:rsidRPr="007724BB">
        <w:rPr>
          <w:sz w:val="28"/>
          <w:szCs w:val="28"/>
        </w:rPr>
        <w:t>This project provides a predictive recommendation system to assist manufacturers in deciding whether to source PCB (Printed Circuit Board) components locally or through imports. Using synthetic data, machine learning, and explainable AI, it delivers business insights through a user-friendly Streamlit dashboard.</w:t>
      </w:r>
    </w:p>
    <w:p w14:paraId="2DA8062A" w14:textId="77777777" w:rsidR="007724BB" w:rsidRPr="007724BB" w:rsidRDefault="007724BB">
      <w:pPr>
        <w:rPr>
          <w:sz w:val="28"/>
          <w:szCs w:val="28"/>
        </w:rPr>
      </w:pPr>
    </w:p>
    <w:p w14:paraId="3DF93FC4" w14:textId="77777777" w:rsidR="00131AD6" w:rsidRPr="007724BB" w:rsidRDefault="00000000">
      <w:pPr>
        <w:pStyle w:val="Heading3"/>
        <w:rPr>
          <w:sz w:val="40"/>
          <w:szCs w:val="40"/>
        </w:rPr>
      </w:pPr>
      <w:r w:rsidRPr="007724BB">
        <w:rPr>
          <w:sz w:val="40"/>
          <w:szCs w:val="40"/>
        </w:rPr>
        <w:t>c. Timeline</w:t>
      </w:r>
    </w:p>
    <w:p w14:paraId="0EEA8A65" w14:textId="77777777" w:rsidR="007724BB" w:rsidRDefault="007724BB" w:rsidP="007724BB">
      <w:pPr>
        <w:pStyle w:val="ListParagraph"/>
        <w:numPr>
          <w:ilvl w:val="0"/>
          <w:numId w:val="12"/>
        </w:numPr>
        <w:rPr>
          <w:sz w:val="28"/>
          <w:szCs w:val="28"/>
        </w:rPr>
      </w:pPr>
      <w:r w:rsidRPr="007724BB">
        <w:rPr>
          <w:sz w:val="28"/>
          <w:szCs w:val="28"/>
        </w:rPr>
        <w:t>1-3 Day: Problem understanding and dataset design.</w:t>
      </w:r>
    </w:p>
    <w:p w14:paraId="65AADF89" w14:textId="77777777" w:rsidR="007724BB" w:rsidRDefault="007724BB" w:rsidP="007724BB">
      <w:pPr>
        <w:pStyle w:val="ListParagraph"/>
        <w:numPr>
          <w:ilvl w:val="0"/>
          <w:numId w:val="12"/>
        </w:numPr>
        <w:rPr>
          <w:sz w:val="28"/>
          <w:szCs w:val="28"/>
        </w:rPr>
      </w:pPr>
      <w:r w:rsidRPr="007724BB">
        <w:rPr>
          <w:sz w:val="28"/>
          <w:szCs w:val="28"/>
        </w:rPr>
        <w:t>4-7 Day: Data generation and preprocessing.</w:t>
      </w:r>
    </w:p>
    <w:p w14:paraId="2F57C10A" w14:textId="77777777" w:rsidR="007724BB" w:rsidRDefault="007724BB" w:rsidP="007724BB">
      <w:pPr>
        <w:pStyle w:val="ListParagraph"/>
        <w:numPr>
          <w:ilvl w:val="0"/>
          <w:numId w:val="12"/>
        </w:numPr>
        <w:rPr>
          <w:sz w:val="28"/>
          <w:szCs w:val="28"/>
        </w:rPr>
      </w:pPr>
      <w:r w:rsidRPr="007724BB">
        <w:rPr>
          <w:sz w:val="28"/>
          <w:szCs w:val="28"/>
        </w:rPr>
        <w:t>8-12 Day: Model development, tuning, and evaluation.</w:t>
      </w:r>
    </w:p>
    <w:p w14:paraId="54C4FEB5" w14:textId="77777777" w:rsidR="007724BB" w:rsidRDefault="007724BB" w:rsidP="007724BB">
      <w:pPr>
        <w:pStyle w:val="ListParagraph"/>
        <w:numPr>
          <w:ilvl w:val="0"/>
          <w:numId w:val="12"/>
        </w:numPr>
        <w:rPr>
          <w:sz w:val="28"/>
          <w:szCs w:val="28"/>
        </w:rPr>
      </w:pPr>
      <w:r w:rsidRPr="007724BB">
        <w:rPr>
          <w:sz w:val="28"/>
          <w:szCs w:val="28"/>
        </w:rPr>
        <w:t>13-15 Day: Dashboard creation and testing.</w:t>
      </w:r>
    </w:p>
    <w:p w14:paraId="1E1011C8" w14:textId="03686A44" w:rsidR="00131AD6" w:rsidRPr="007724BB" w:rsidRDefault="007724BB" w:rsidP="007724BB">
      <w:pPr>
        <w:pStyle w:val="ListParagraph"/>
        <w:numPr>
          <w:ilvl w:val="0"/>
          <w:numId w:val="12"/>
        </w:numPr>
        <w:rPr>
          <w:sz w:val="28"/>
          <w:szCs w:val="28"/>
        </w:rPr>
      </w:pPr>
      <w:r w:rsidRPr="007724BB">
        <w:rPr>
          <w:sz w:val="28"/>
          <w:szCs w:val="28"/>
        </w:rPr>
        <w:t>16-18 Day: Documentation and final review.</w:t>
      </w:r>
      <w:r w:rsidRPr="007724BB">
        <w:rPr>
          <w:sz w:val="28"/>
          <w:szCs w:val="28"/>
        </w:rPr>
        <w:br/>
      </w:r>
    </w:p>
    <w:p w14:paraId="6986D562" w14:textId="77777777" w:rsidR="00131AD6" w:rsidRPr="007724BB" w:rsidRDefault="00000000">
      <w:pPr>
        <w:pStyle w:val="Heading3"/>
        <w:rPr>
          <w:sz w:val="40"/>
          <w:szCs w:val="40"/>
        </w:rPr>
      </w:pPr>
      <w:r w:rsidRPr="007724BB">
        <w:rPr>
          <w:sz w:val="40"/>
          <w:szCs w:val="40"/>
        </w:rPr>
        <w:lastRenderedPageBreak/>
        <w:t>d. Benefits</w:t>
      </w:r>
    </w:p>
    <w:p w14:paraId="6A3B54EC" w14:textId="1C57F491" w:rsidR="007724BB" w:rsidRPr="007724BB" w:rsidRDefault="00000000" w:rsidP="007724BB">
      <w:pPr>
        <w:pStyle w:val="ListParagraph"/>
        <w:numPr>
          <w:ilvl w:val="0"/>
          <w:numId w:val="10"/>
        </w:numPr>
        <w:rPr>
          <w:sz w:val="28"/>
          <w:szCs w:val="28"/>
        </w:rPr>
      </w:pPr>
      <w:r w:rsidRPr="007724BB">
        <w:rPr>
          <w:sz w:val="28"/>
          <w:szCs w:val="28"/>
        </w:rPr>
        <w:t>Informed decision-making for component sourcing</w:t>
      </w:r>
      <w:r w:rsidR="007724BB" w:rsidRPr="007724BB">
        <w:rPr>
          <w:sz w:val="28"/>
          <w:szCs w:val="28"/>
        </w:rPr>
        <w:t>.</w:t>
      </w:r>
    </w:p>
    <w:p w14:paraId="440135A6" w14:textId="77777777" w:rsidR="007724BB" w:rsidRPr="007724BB" w:rsidRDefault="007724BB" w:rsidP="007724BB">
      <w:pPr>
        <w:pStyle w:val="ListParagraph"/>
        <w:numPr>
          <w:ilvl w:val="0"/>
          <w:numId w:val="10"/>
        </w:numPr>
        <w:rPr>
          <w:sz w:val="28"/>
          <w:szCs w:val="28"/>
        </w:rPr>
      </w:pPr>
      <w:r w:rsidRPr="007724BB">
        <w:rPr>
          <w:sz w:val="28"/>
          <w:szCs w:val="28"/>
        </w:rPr>
        <w:t>Improved cost-efficiency and lead time prediction.</w:t>
      </w:r>
    </w:p>
    <w:p w14:paraId="5C351DAC" w14:textId="77777777" w:rsidR="007724BB" w:rsidRPr="007724BB" w:rsidRDefault="007724BB" w:rsidP="007724BB">
      <w:pPr>
        <w:pStyle w:val="ListParagraph"/>
        <w:numPr>
          <w:ilvl w:val="0"/>
          <w:numId w:val="10"/>
        </w:numPr>
        <w:rPr>
          <w:sz w:val="28"/>
          <w:szCs w:val="28"/>
        </w:rPr>
      </w:pPr>
      <w:r w:rsidRPr="007724BB">
        <w:rPr>
          <w:sz w:val="28"/>
          <w:szCs w:val="28"/>
        </w:rPr>
        <w:t>Business-friendly UI for non-technical users.</w:t>
      </w:r>
    </w:p>
    <w:p w14:paraId="2DD980D1" w14:textId="0F538088" w:rsidR="007724BB" w:rsidRPr="007724BB" w:rsidRDefault="007724BB" w:rsidP="007724BB">
      <w:pPr>
        <w:pStyle w:val="ListParagraph"/>
        <w:numPr>
          <w:ilvl w:val="0"/>
          <w:numId w:val="10"/>
        </w:numPr>
        <w:rPr>
          <w:sz w:val="28"/>
          <w:szCs w:val="28"/>
        </w:rPr>
      </w:pPr>
      <w:r w:rsidRPr="007724BB">
        <w:rPr>
          <w:sz w:val="28"/>
          <w:szCs w:val="28"/>
        </w:rPr>
        <w:t>Enhanced transparency via model explainability (SHAP).</w:t>
      </w:r>
    </w:p>
    <w:p w14:paraId="10708ECA" w14:textId="77777777" w:rsidR="007724BB" w:rsidRDefault="007724BB">
      <w:pPr>
        <w:pStyle w:val="Heading3"/>
      </w:pPr>
    </w:p>
    <w:p w14:paraId="5FA07409" w14:textId="1176AA51" w:rsidR="00131AD6" w:rsidRPr="007724BB" w:rsidRDefault="00000000">
      <w:pPr>
        <w:pStyle w:val="Heading3"/>
        <w:rPr>
          <w:sz w:val="40"/>
          <w:szCs w:val="40"/>
        </w:rPr>
      </w:pPr>
      <w:r w:rsidRPr="007724BB">
        <w:rPr>
          <w:sz w:val="40"/>
          <w:szCs w:val="40"/>
        </w:rPr>
        <w:t>e. Team Members</w:t>
      </w:r>
    </w:p>
    <w:p w14:paraId="77518D3C" w14:textId="4359AE65" w:rsidR="007724BB" w:rsidRDefault="00000000" w:rsidP="007724BB">
      <w:pPr>
        <w:pStyle w:val="ListParagraph"/>
        <w:numPr>
          <w:ilvl w:val="1"/>
          <w:numId w:val="14"/>
        </w:numPr>
        <w:rPr>
          <w:sz w:val="28"/>
          <w:szCs w:val="28"/>
        </w:rPr>
      </w:pPr>
      <w:r w:rsidRPr="007724BB">
        <w:rPr>
          <w:sz w:val="28"/>
          <w:szCs w:val="28"/>
        </w:rPr>
        <w:t>Namra Patel</w:t>
      </w:r>
      <w:r w:rsidR="007724BB">
        <w:rPr>
          <w:sz w:val="28"/>
          <w:szCs w:val="28"/>
        </w:rPr>
        <w:t xml:space="preserve"> (220160107050)</w:t>
      </w:r>
    </w:p>
    <w:p w14:paraId="3A67D83B" w14:textId="77777777" w:rsidR="007724BB" w:rsidRDefault="007724BB" w:rsidP="007724BB">
      <w:pPr>
        <w:pStyle w:val="ListParagraph"/>
        <w:numPr>
          <w:ilvl w:val="1"/>
          <w:numId w:val="14"/>
        </w:numPr>
        <w:rPr>
          <w:sz w:val="28"/>
          <w:szCs w:val="28"/>
        </w:rPr>
      </w:pPr>
      <w:r>
        <w:rPr>
          <w:sz w:val="28"/>
          <w:szCs w:val="28"/>
        </w:rPr>
        <w:t>Nilesh Parmar (220160107063)</w:t>
      </w:r>
    </w:p>
    <w:p w14:paraId="20D0A5E2" w14:textId="77777777" w:rsidR="007724BB" w:rsidRDefault="007724BB" w:rsidP="007724BB">
      <w:pPr>
        <w:pStyle w:val="ListParagraph"/>
        <w:numPr>
          <w:ilvl w:val="1"/>
          <w:numId w:val="14"/>
        </w:numPr>
        <w:rPr>
          <w:sz w:val="28"/>
          <w:szCs w:val="28"/>
        </w:rPr>
      </w:pPr>
      <w:r>
        <w:rPr>
          <w:sz w:val="28"/>
          <w:szCs w:val="28"/>
        </w:rPr>
        <w:t>Darshit Panchal (220160107054)</w:t>
      </w:r>
    </w:p>
    <w:p w14:paraId="29905F34" w14:textId="760ED2CC" w:rsidR="00131AD6" w:rsidRPr="007724BB" w:rsidRDefault="007724BB" w:rsidP="007724BB">
      <w:pPr>
        <w:pStyle w:val="ListParagraph"/>
        <w:numPr>
          <w:ilvl w:val="1"/>
          <w:numId w:val="14"/>
        </w:numPr>
        <w:rPr>
          <w:sz w:val="28"/>
          <w:szCs w:val="28"/>
        </w:rPr>
      </w:pPr>
      <w:r>
        <w:rPr>
          <w:sz w:val="28"/>
          <w:szCs w:val="28"/>
        </w:rPr>
        <w:t>Divya Panchal (220160107055)</w:t>
      </w:r>
    </w:p>
    <w:p w14:paraId="03C18686" w14:textId="77777777" w:rsidR="007724BB" w:rsidRDefault="007724BB">
      <w:pPr>
        <w:pStyle w:val="Heading3"/>
      </w:pPr>
    </w:p>
    <w:p w14:paraId="22A110E1" w14:textId="62842D0F" w:rsidR="00131AD6" w:rsidRPr="007724BB" w:rsidRDefault="00000000">
      <w:pPr>
        <w:pStyle w:val="Heading3"/>
        <w:rPr>
          <w:sz w:val="40"/>
          <w:szCs w:val="40"/>
        </w:rPr>
      </w:pPr>
      <w:r w:rsidRPr="007724BB">
        <w:rPr>
          <w:sz w:val="40"/>
          <w:szCs w:val="40"/>
        </w:rPr>
        <w:t>f. Risks</w:t>
      </w:r>
    </w:p>
    <w:p w14:paraId="11DEA86E" w14:textId="77777777" w:rsidR="000716B2" w:rsidRDefault="00000000" w:rsidP="000716B2">
      <w:pPr>
        <w:pStyle w:val="ListParagraph"/>
        <w:numPr>
          <w:ilvl w:val="1"/>
          <w:numId w:val="16"/>
        </w:numPr>
        <w:rPr>
          <w:sz w:val="28"/>
          <w:szCs w:val="28"/>
        </w:rPr>
      </w:pPr>
      <w:r w:rsidRPr="000716B2">
        <w:rPr>
          <w:sz w:val="28"/>
          <w:szCs w:val="28"/>
        </w:rPr>
        <w:t>Dependence on synthetic data; may need retraining on real-world datasets</w:t>
      </w:r>
      <w:r w:rsidR="000716B2">
        <w:rPr>
          <w:sz w:val="28"/>
          <w:szCs w:val="28"/>
        </w:rPr>
        <w:t>.</w:t>
      </w:r>
    </w:p>
    <w:p w14:paraId="3056DB6F" w14:textId="77777777" w:rsidR="000716B2" w:rsidRDefault="000716B2" w:rsidP="000716B2">
      <w:pPr>
        <w:pStyle w:val="ListParagraph"/>
        <w:numPr>
          <w:ilvl w:val="1"/>
          <w:numId w:val="16"/>
        </w:numPr>
        <w:rPr>
          <w:sz w:val="28"/>
          <w:szCs w:val="28"/>
        </w:rPr>
      </w:pPr>
      <w:r w:rsidRPr="000716B2">
        <w:rPr>
          <w:sz w:val="28"/>
          <w:szCs w:val="28"/>
        </w:rPr>
        <w:t>Generalization risk if sourcing dynamics vary across industries</w:t>
      </w:r>
      <w:r>
        <w:rPr>
          <w:sz w:val="28"/>
          <w:szCs w:val="28"/>
        </w:rPr>
        <w:t>.</w:t>
      </w:r>
    </w:p>
    <w:p w14:paraId="18114A0D" w14:textId="376D4C06" w:rsidR="00131AD6" w:rsidRDefault="000716B2" w:rsidP="000716B2">
      <w:pPr>
        <w:pStyle w:val="ListParagraph"/>
        <w:numPr>
          <w:ilvl w:val="1"/>
          <w:numId w:val="16"/>
        </w:numPr>
        <w:rPr>
          <w:sz w:val="28"/>
          <w:szCs w:val="28"/>
        </w:rPr>
      </w:pPr>
      <w:r w:rsidRPr="000716B2">
        <w:rPr>
          <w:sz w:val="28"/>
          <w:szCs w:val="28"/>
        </w:rPr>
        <w:t>Model bias due to imbalanced classes in sourcing decisions</w:t>
      </w:r>
      <w:r>
        <w:rPr>
          <w:sz w:val="28"/>
          <w:szCs w:val="28"/>
        </w:rPr>
        <w:t>.</w:t>
      </w:r>
    </w:p>
    <w:p w14:paraId="577EA707" w14:textId="3FDFEC21" w:rsidR="000716B2" w:rsidRDefault="000716B2" w:rsidP="000716B2">
      <w:pPr>
        <w:rPr>
          <w:sz w:val="28"/>
          <w:szCs w:val="28"/>
        </w:rPr>
      </w:pPr>
    </w:p>
    <w:p w14:paraId="20C90214" w14:textId="77777777" w:rsidR="000716B2" w:rsidRDefault="000716B2" w:rsidP="000716B2">
      <w:pPr>
        <w:rPr>
          <w:sz w:val="28"/>
          <w:szCs w:val="28"/>
        </w:rPr>
      </w:pPr>
    </w:p>
    <w:p w14:paraId="6A52A50B" w14:textId="77777777" w:rsidR="00131AD6" w:rsidRPr="000716B2" w:rsidRDefault="00000000">
      <w:pPr>
        <w:pStyle w:val="Heading2"/>
        <w:rPr>
          <w:sz w:val="52"/>
          <w:szCs w:val="52"/>
        </w:rPr>
      </w:pPr>
      <w:r w:rsidRPr="000716B2">
        <w:rPr>
          <w:sz w:val="52"/>
          <w:szCs w:val="52"/>
        </w:rPr>
        <w:t>2. Objectives</w:t>
      </w:r>
    </w:p>
    <w:p w14:paraId="7F928C68" w14:textId="77777777" w:rsidR="00131AD6" w:rsidRPr="000716B2" w:rsidRDefault="00000000">
      <w:pPr>
        <w:pStyle w:val="Heading3"/>
        <w:rPr>
          <w:sz w:val="40"/>
          <w:szCs w:val="40"/>
        </w:rPr>
      </w:pPr>
      <w:r w:rsidRPr="000716B2">
        <w:rPr>
          <w:sz w:val="40"/>
          <w:szCs w:val="40"/>
        </w:rPr>
        <w:t>a. Primary Objective</w:t>
      </w:r>
    </w:p>
    <w:p w14:paraId="342163D3" w14:textId="77777777" w:rsidR="00131AD6" w:rsidRDefault="00000000">
      <w:pPr>
        <w:rPr>
          <w:sz w:val="28"/>
          <w:szCs w:val="28"/>
        </w:rPr>
      </w:pPr>
      <w:r w:rsidRPr="000716B2">
        <w:rPr>
          <w:sz w:val="28"/>
          <w:szCs w:val="28"/>
        </w:rPr>
        <w:t>To build a sourcing recommendation system for PCB components that predicts whether to source locally or import based on cost, lead time, and taxes.</w:t>
      </w:r>
    </w:p>
    <w:p w14:paraId="7413DE28" w14:textId="77777777" w:rsidR="000716B2" w:rsidRPr="000716B2" w:rsidRDefault="000716B2">
      <w:pPr>
        <w:rPr>
          <w:sz w:val="28"/>
          <w:szCs w:val="28"/>
        </w:rPr>
      </w:pPr>
    </w:p>
    <w:p w14:paraId="7FFF5ACF" w14:textId="77777777" w:rsidR="00131AD6" w:rsidRPr="000716B2" w:rsidRDefault="00000000">
      <w:pPr>
        <w:pStyle w:val="Heading3"/>
        <w:rPr>
          <w:sz w:val="40"/>
          <w:szCs w:val="40"/>
        </w:rPr>
      </w:pPr>
      <w:r w:rsidRPr="000716B2">
        <w:rPr>
          <w:sz w:val="40"/>
          <w:szCs w:val="40"/>
        </w:rPr>
        <w:t>b. Secondary Objectives</w:t>
      </w:r>
    </w:p>
    <w:p w14:paraId="4C554431" w14:textId="77777777" w:rsidR="000716B2" w:rsidRPr="000716B2" w:rsidRDefault="00000000" w:rsidP="000716B2">
      <w:pPr>
        <w:pStyle w:val="ListParagraph"/>
        <w:numPr>
          <w:ilvl w:val="1"/>
          <w:numId w:val="18"/>
        </w:numPr>
      </w:pPr>
      <w:r w:rsidRPr="000716B2">
        <w:rPr>
          <w:sz w:val="28"/>
          <w:szCs w:val="28"/>
        </w:rPr>
        <w:t>Generate realistic synthetic datasets</w:t>
      </w:r>
      <w:r w:rsidR="000716B2">
        <w:rPr>
          <w:sz w:val="28"/>
          <w:szCs w:val="28"/>
        </w:rPr>
        <w:t>.</w:t>
      </w:r>
    </w:p>
    <w:p w14:paraId="15DD0A82" w14:textId="77777777" w:rsidR="000716B2" w:rsidRPr="000716B2" w:rsidRDefault="000716B2" w:rsidP="000716B2">
      <w:pPr>
        <w:pStyle w:val="ListParagraph"/>
        <w:numPr>
          <w:ilvl w:val="1"/>
          <w:numId w:val="18"/>
        </w:numPr>
      </w:pPr>
      <w:r w:rsidRPr="000716B2">
        <w:rPr>
          <w:sz w:val="28"/>
          <w:szCs w:val="28"/>
        </w:rPr>
        <w:t>Implement SHAP-based explainability</w:t>
      </w:r>
      <w:r>
        <w:rPr>
          <w:sz w:val="28"/>
          <w:szCs w:val="28"/>
        </w:rPr>
        <w:t>.</w:t>
      </w:r>
    </w:p>
    <w:p w14:paraId="2EEA06F2" w14:textId="77777777" w:rsidR="000716B2" w:rsidRPr="000716B2" w:rsidRDefault="000716B2" w:rsidP="000716B2">
      <w:pPr>
        <w:pStyle w:val="ListParagraph"/>
        <w:numPr>
          <w:ilvl w:val="1"/>
          <w:numId w:val="18"/>
        </w:numPr>
      </w:pPr>
      <w:r w:rsidRPr="000716B2">
        <w:rPr>
          <w:sz w:val="28"/>
          <w:szCs w:val="28"/>
        </w:rPr>
        <w:t>Provide business insights through visualization</w:t>
      </w:r>
      <w:r>
        <w:rPr>
          <w:sz w:val="28"/>
          <w:szCs w:val="28"/>
        </w:rPr>
        <w:t>.</w:t>
      </w:r>
    </w:p>
    <w:p w14:paraId="08E714AF" w14:textId="3336FCFA" w:rsidR="000716B2" w:rsidRDefault="000716B2" w:rsidP="000716B2">
      <w:pPr>
        <w:pStyle w:val="ListParagraph"/>
        <w:numPr>
          <w:ilvl w:val="1"/>
          <w:numId w:val="18"/>
        </w:numPr>
      </w:pPr>
      <w:r w:rsidRPr="000716B2">
        <w:rPr>
          <w:sz w:val="28"/>
          <w:szCs w:val="28"/>
        </w:rPr>
        <w:t>Design an interactive dashboard for real-time usage</w:t>
      </w:r>
      <w:r>
        <w:rPr>
          <w:sz w:val="28"/>
          <w:szCs w:val="28"/>
        </w:rPr>
        <w:t>.</w:t>
      </w:r>
    </w:p>
    <w:p w14:paraId="4282DF3C" w14:textId="77777777" w:rsidR="000716B2" w:rsidRDefault="000716B2">
      <w:pPr>
        <w:pStyle w:val="Heading3"/>
      </w:pPr>
    </w:p>
    <w:p w14:paraId="2BCAF322" w14:textId="5F93C1E9" w:rsidR="00131AD6" w:rsidRPr="000716B2" w:rsidRDefault="00000000">
      <w:pPr>
        <w:pStyle w:val="Heading3"/>
        <w:rPr>
          <w:sz w:val="40"/>
          <w:szCs w:val="40"/>
        </w:rPr>
      </w:pPr>
      <w:r w:rsidRPr="000716B2">
        <w:rPr>
          <w:sz w:val="40"/>
          <w:szCs w:val="40"/>
        </w:rPr>
        <w:t>c. Measurable Goals</w:t>
      </w:r>
    </w:p>
    <w:p w14:paraId="0762F437" w14:textId="77777777" w:rsidR="000716B2" w:rsidRDefault="00000000" w:rsidP="000716B2">
      <w:pPr>
        <w:pStyle w:val="ListParagraph"/>
        <w:numPr>
          <w:ilvl w:val="1"/>
          <w:numId w:val="20"/>
        </w:numPr>
        <w:rPr>
          <w:sz w:val="28"/>
          <w:szCs w:val="28"/>
        </w:rPr>
      </w:pPr>
      <w:r w:rsidRPr="000716B2">
        <w:rPr>
          <w:sz w:val="28"/>
          <w:szCs w:val="28"/>
        </w:rPr>
        <w:t>Model accuracy ≥ 85%</w:t>
      </w:r>
      <w:r w:rsidR="000716B2">
        <w:rPr>
          <w:sz w:val="28"/>
          <w:szCs w:val="28"/>
        </w:rPr>
        <w:t>.</w:t>
      </w:r>
    </w:p>
    <w:p w14:paraId="2F617BC8" w14:textId="77777777" w:rsidR="000716B2" w:rsidRDefault="000716B2" w:rsidP="000716B2">
      <w:pPr>
        <w:pStyle w:val="ListParagraph"/>
        <w:numPr>
          <w:ilvl w:val="1"/>
          <w:numId w:val="20"/>
        </w:numPr>
        <w:rPr>
          <w:sz w:val="28"/>
          <w:szCs w:val="28"/>
        </w:rPr>
      </w:pPr>
      <w:r w:rsidRPr="000716B2">
        <w:rPr>
          <w:sz w:val="28"/>
          <w:szCs w:val="28"/>
        </w:rPr>
        <w:t>Interactive dashboard with real-time prediction and SHAP plot</w:t>
      </w:r>
      <w:r>
        <w:rPr>
          <w:sz w:val="28"/>
          <w:szCs w:val="28"/>
        </w:rPr>
        <w:t>.</w:t>
      </w:r>
    </w:p>
    <w:p w14:paraId="23DE20D8" w14:textId="49E5EFED" w:rsidR="00131AD6" w:rsidRPr="000716B2" w:rsidRDefault="000716B2" w:rsidP="000716B2">
      <w:pPr>
        <w:pStyle w:val="ListParagraph"/>
        <w:numPr>
          <w:ilvl w:val="1"/>
          <w:numId w:val="20"/>
        </w:numPr>
        <w:rPr>
          <w:sz w:val="28"/>
          <w:szCs w:val="28"/>
        </w:rPr>
      </w:pPr>
      <w:r w:rsidRPr="000716B2">
        <w:rPr>
          <w:sz w:val="28"/>
          <w:szCs w:val="28"/>
        </w:rPr>
        <w:t>Visual KPIs including sourcing trends, model performance, and distribution</w:t>
      </w:r>
      <w:r>
        <w:rPr>
          <w:sz w:val="28"/>
          <w:szCs w:val="28"/>
        </w:rPr>
        <w:t>.</w:t>
      </w:r>
    </w:p>
    <w:p w14:paraId="685E9221" w14:textId="77777777" w:rsidR="000716B2" w:rsidRDefault="000716B2">
      <w:pPr>
        <w:pStyle w:val="Heading2"/>
      </w:pPr>
    </w:p>
    <w:p w14:paraId="4C089B8D" w14:textId="77777777" w:rsidR="000716B2" w:rsidRDefault="000716B2">
      <w:pPr>
        <w:pStyle w:val="Heading2"/>
      </w:pPr>
    </w:p>
    <w:p w14:paraId="1B9EBF82" w14:textId="0F18F8AC" w:rsidR="00131AD6" w:rsidRPr="000716B2" w:rsidRDefault="00000000">
      <w:pPr>
        <w:pStyle w:val="Heading2"/>
        <w:rPr>
          <w:sz w:val="48"/>
          <w:szCs w:val="48"/>
        </w:rPr>
      </w:pPr>
      <w:r w:rsidRPr="000716B2">
        <w:rPr>
          <w:sz w:val="48"/>
          <w:szCs w:val="48"/>
        </w:rPr>
        <w:t>3. Methodology</w:t>
      </w:r>
    </w:p>
    <w:p w14:paraId="3425AB2E" w14:textId="77777777" w:rsidR="00131AD6" w:rsidRPr="000716B2" w:rsidRDefault="00000000">
      <w:pPr>
        <w:pStyle w:val="Heading3"/>
        <w:rPr>
          <w:sz w:val="40"/>
          <w:szCs w:val="40"/>
        </w:rPr>
      </w:pPr>
      <w:r w:rsidRPr="000716B2">
        <w:rPr>
          <w:sz w:val="40"/>
          <w:szCs w:val="40"/>
        </w:rPr>
        <w:t>a. Approach</w:t>
      </w:r>
    </w:p>
    <w:p w14:paraId="2424CC18" w14:textId="77777777" w:rsidR="00131AD6" w:rsidRDefault="00000000">
      <w:pPr>
        <w:rPr>
          <w:sz w:val="28"/>
          <w:szCs w:val="28"/>
        </w:rPr>
      </w:pPr>
      <w:r w:rsidRPr="000716B2">
        <w:rPr>
          <w:sz w:val="28"/>
          <w:szCs w:val="28"/>
        </w:rPr>
        <w:t>Agile development methodology with weekly deliverables and continuous testing.</w:t>
      </w:r>
    </w:p>
    <w:p w14:paraId="629EE4EC" w14:textId="77777777" w:rsidR="000716B2" w:rsidRPr="000716B2" w:rsidRDefault="000716B2">
      <w:pPr>
        <w:rPr>
          <w:sz w:val="28"/>
          <w:szCs w:val="28"/>
        </w:rPr>
      </w:pPr>
    </w:p>
    <w:p w14:paraId="32B67A07" w14:textId="77777777" w:rsidR="00131AD6" w:rsidRPr="000716B2" w:rsidRDefault="00000000">
      <w:pPr>
        <w:pStyle w:val="Heading3"/>
        <w:rPr>
          <w:sz w:val="40"/>
          <w:szCs w:val="40"/>
        </w:rPr>
      </w:pPr>
      <w:r w:rsidRPr="000716B2">
        <w:rPr>
          <w:sz w:val="40"/>
          <w:szCs w:val="40"/>
        </w:rPr>
        <w:t>b. Phases</w:t>
      </w:r>
    </w:p>
    <w:p w14:paraId="64AD02B8" w14:textId="77777777" w:rsidR="000716B2" w:rsidRDefault="00000000" w:rsidP="000716B2">
      <w:pPr>
        <w:pStyle w:val="ListParagraph"/>
        <w:numPr>
          <w:ilvl w:val="0"/>
          <w:numId w:val="22"/>
        </w:numPr>
        <w:rPr>
          <w:sz w:val="28"/>
          <w:szCs w:val="28"/>
        </w:rPr>
      </w:pPr>
      <w:r w:rsidRPr="000716B2">
        <w:rPr>
          <w:sz w:val="28"/>
          <w:szCs w:val="28"/>
        </w:rPr>
        <w:t>Requirement Analysis</w:t>
      </w:r>
    </w:p>
    <w:p w14:paraId="5DE3B81C" w14:textId="77777777" w:rsidR="000716B2" w:rsidRDefault="00000000" w:rsidP="000716B2">
      <w:pPr>
        <w:pStyle w:val="ListParagraph"/>
        <w:numPr>
          <w:ilvl w:val="0"/>
          <w:numId w:val="22"/>
        </w:numPr>
        <w:rPr>
          <w:sz w:val="28"/>
          <w:szCs w:val="28"/>
        </w:rPr>
      </w:pPr>
      <w:r w:rsidRPr="000716B2">
        <w:rPr>
          <w:sz w:val="28"/>
          <w:szCs w:val="28"/>
        </w:rPr>
        <w:t>Synthetic Data Generation</w:t>
      </w:r>
    </w:p>
    <w:p w14:paraId="7B2B28F1" w14:textId="77777777" w:rsidR="000716B2" w:rsidRDefault="00000000" w:rsidP="000716B2">
      <w:pPr>
        <w:pStyle w:val="ListParagraph"/>
        <w:numPr>
          <w:ilvl w:val="0"/>
          <w:numId w:val="22"/>
        </w:numPr>
        <w:rPr>
          <w:sz w:val="28"/>
          <w:szCs w:val="28"/>
        </w:rPr>
      </w:pPr>
      <w:r w:rsidRPr="000716B2">
        <w:rPr>
          <w:sz w:val="28"/>
          <w:szCs w:val="28"/>
        </w:rPr>
        <w:t>Model Training &amp; Evaluation</w:t>
      </w:r>
    </w:p>
    <w:p w14:paraId="311ADB9D" w14:textId="77777777" w:rsidR="000716B2" w:rsidRDefault="00000000" w:rsidP="000716B2">
      <w:pPr>
        <w:pStyle w:val="ListParagraph"/>
        <w:numPr>
          <w:ilvl w:val="0"/>
          <w:numId w:val="22"/>
        </w:numPr>
        <w:rPr>
          <w:sz w:val="28"/>
          <w:szCs w:val="28"/>
        </w:rPr>
      </w:pPr>
      <w:r w:rsidRPr="000716B2">
        <w:rPr>
          <w:sz w:val="28"/>
          <w:szCs w:val="28"/>
        </w:rPr>
        <w:t>Dashboard Development</w:t>
      </w:r>
    </w:p>
    <w:p w14:paraId="1D74390F" w14:textId="0666CEDE" w:rsidR="00131AD6" w:rsidRPr="000716B2" w:rsidRDefault="00000000" w:rsidP="000716B2">
      <w:pPr>
        <w:pStyle w:val="ListParagraph"/>
        <w:numPr>
          <w:ilvl w:val="0"/>
          <w:numId w:val="22"/>
        </w:numPr>
        <w:rPr>
          <w:sz w:val="28"/>
          <w:szCs w:val="28"/>
        </w:rPr>
      </w:pPr>
      <w:r w:rsidRPr="000716B2">
        <w:rPr>
          <w:sz w:val="28"/>
          <w:szCs w:val="28"/>
        </w:rPr>
        <w:t>Testing and Deployment</w:t>
      </w:r>
    </w:p>
    <w:p w14:paraId="21707852" w14:textId="77777777" w:rsidR="000716B2" w:rsidRDefault="000716B2">
      <w:pPr>
        <w:pStyle w:val="Heading3"/>
      </w:pPr>
    </w:p>
    <w:p w14:paraId="0EBDB81D" w14:textId="6E67DC04" w:rsidR="00131AD6" w:rsidRPr="000716B2" w:rsidRDefault="00000000">
      <w:pPr>
        <w:pStyle w:val="Heading3"/>
        <w:rPr>
          <w:sz w:val="40"/>
          <w:szCs w:val="40"/>
        </w:rPr>
      </w:pPr>
      <w:r w:rsidRPr="000716B2">
        <w:rPr>
          <w:sz w:val="40"/>
          <w:szCs w:val="40"/>
        </w:rPr>
        <w:t>c. Deliverables</w:t>
      </w:r>
    </w:p>
    <w:p w14:paraId="79D11533" w14:textId="77777777" w:rsidR="000716B2" w:rsidRDefault="00000000" w:rsidP="000716B2">
      <w:pPr>
        <w:pStyle w:val="ListParagraph"/>
        <w:numPr>
          <w:ilvl w:val="1"/>
          <w:numId w:val="24"/>
        </w:numPr>
        <w:rPr>
          <w:sz w:val="28"/>
          <w:szCs w:val="28"/>
        </w:rPr>
      </w:pPr>
      <w:r w:rsidRPr="000716B2">
        <w:rPr>
          <w:sz w:val="28"/>
          <w:szCs w:val="28"/>
        </w:rPr>
        <w:t>synthetic_sourcing_data.csv</w:t>
      </w:r>
    </w:p>
    <w:p w14:paraId="7E9F0FEB" w14:textId="77777777" w:rsidR="000716B2" w:rsidRDefault="00000000" w:rsidP="000716B2">
      <w:pPr>
        <w:pStyle w:val="ListParagraph"/>
        <w:numPr>
          <w:ilvl w:val="1"/>
          <w:numId w:val="24"/>
        </w:numPr>
        <w:rPr>
          <w:sz w:val="28"/>
          <w:szCs w:val="28"/>
        </w:rPr>
      </w:pPr>
      <w:r w:rsidRPr="000716B2">
        <w:rPr>
          <w:sz w:val="28"/>
          <w:szCs w:val="28"/>
        </w:rPr>
        <w:t>sourcing_recommendation_model.pkl</w:t>
      </w:r>
    </w:p>
    <w:p w14:paraId="41C90E62" w14:textId="77777777" w:rsidR="000716B2" w:rsidRDefault="00000000" w:rsidP="000716B2">
      <w:pPr>
        <w:pStyle w:val="ListParagraph"/>
        <w:numPr>
          <w:ilvl w:val="1"/>
          <w:numId w:val="24"/>
        </w:numPr>
        <w:rPr>
          <w:sz w:val="28"/>
          <w:szCs w:val="28"/>
        </w:rPr>
      </w:pPr>
      <w:r w:rsidRPr="000716B2">
        <w:rPr>
          <w:sz w:val="28"/>
          <w:szCs w:val="28"/>
        </w:rPr>
        <w:t>SHAP visualizations</w:t>
      </w:r>
    </w:p>
    <w:p w14:paraId="209F1617" w14:textId="77777777" w:rsidR="000716B2" w:rsidRDefault="00000000" w:rsidP="000716B2">
      <w:pPr>
        <w:pStyle w:val="ListParagraph"/>
        <w:numPr>
          <w:ilvl w:val="1"/>
          <w:numId w:val="24"/>
        </w:numPr>
        <w:rPr>
          <w:sz w:val="28"/>
          <w:szCs w:val="28"/>
        </w:rPr>
      </w:pPr>
      <w:r w:rsidRPr="000716B2">
        <w:rPr>
          <w:sz w:val="28"/>
          <w:szCs w:val="28"/>
        </w:rPr>
        <w:t>Streamlit dashboard (app.py)</w:t>
      </w:r>
    </w:p>
    <w:p w14:paraId="1F4CE4D6" w14:textId="29EDBE02" w:rsidR="00131AD6" w:rsidRPr="000716B2" w:rsidRDefault="00000000" w:rsidP="000716B2">
      <w:pPr>
        <w:pStyle w:val="ListParagraph"/>
        <w:numPr>
          <w:ilvl w:val="1"/>
          <w:numId w:val="24"/>
        </w:numPr>
        <w:rPr>
          <w:sz w:val="28"/>
          <w:szCs w:val="28"/>
        </w:rPr>
      </w:pPr>
      <w:r w:rsidRPr="000716B2">
        <w:rPr>
          <w:sz w:val="28"/>
          <w:szCs w:val="28"/>
        </w:rPr>
        <w:t>Project documentation</w:t>
      </w:r>
    </w:p>
    <w:p w14:paraId="51608086" w14:textId="77777777" w:rsidR="000716B2" w:rsidRDefault="000716B2">
      <w:pPr>
        <w:pStyle w:val="Heading3"/>
      </w:pPr>
    </w:p>
    <w:p w14:paraId="63F3B756" w14:textId="121F2F26" w:rsidR="00131AD6" w:rsidRPr="000716B2" w:rsidRDefault="00000000">
      <w:pPr>
        <w:pStyle w:val="Heading3"/>
        <w:rPr>
          <w:sz w:val="40"/>
          <w:szCs w:val="40"/>
        </w:rPr>
      </w:pPr>
      <w:r w:rsidRPr="000716B2">
        <w:rPr>
          <w:sz w:val="40"/>
          <w:szCs w:val="40"/>
        </w:rPr>
        <w:t>d. Testing and Quality Assurance</w:t>
      </w:r>
    </w:p>
    <w:p w14:paraId="72CFE0AE" w14:textId="77777777" w:rsidR="000716B2" w:rsidRDefault="00000000" w:rsidP="000716B2">
      <w:pPr>
        <w:pStyle w:val="ListParagraph"/>
        <w:numPr>
          <w:ilvl w:val="1"/>
          <w:numId w:val="26"/>
        </w:numPr>
        <w:rPr>
          <w:sz w:val="28"/>
          <w:szCs w:val="28"/>
        </w:rPr>
      </w:pPr>
      <w:r w:rsidRPr="000716B2">
        <w:rPr>
          <w:sz w:val="28"/>
          <w:szCs w:val="28"/>
        </w:rPr>
        <w:t>Manual and automated testing on edge cases</w:t>
      </w:r>
      <w:r w:rsidR="000716B2">
        <w:rPr>
          <w:sz w:val="28"/>
          <w:szCs w:val="28"/>
        </w:rPr>
        <w:t>.</w:t>
      </w:r>
    </w:p>
    <w:p w14:paraId="127694B0" w14:textId="77777777" w:rsidR="000716B2" w:rsidRDefault="00000000" w:rsidP="000716B2">
      <w:pPr>
        <w:pStyle w:val="ListParagraph"/>
        <w:numPr>
          <w:ilvl w:val="1"/>
          <w:numId w:val="26"/>
        </w:numPr>
        <w:rPr>
          <w:sz w:val="28"/>
          <w:szCs w:val="28"/>
        </w:rPr>
      </w:pPr>
      <w:r w:rsidRPr="000716B2">
        <w:rPr>
          <w:sz w:val="28"/>
          <w:szCs w:val="28"/>
        </w:rPr>
        <w:t>Evaluation using accuracy, precision, recall, F1-score</w:t>
      </w:r>
      <w:r w:rsidR="000716B2">
        <w:rPr>
          <w:sz w:val="28"/>
          <w:szCs w:val="28"/>
        </w:rPr>
        <w:t>.</w:t>
      </w:r>
    </w:p>
    <w:p w14:paraId="17CD5708" w14:textId="6A32CF2B" w:rsidR="00131AD6" w:rsidRPr="000716B2" w:rsidRDefault="00000000" w:rsidP="000716B2">
      <w:pPr>
        <w:pStyle w:val="ListParagraph"/>
        <w:numPr>
          <w:ilvl w:val="1"/>
          <w:numId w:val="26"/>
        </w:numPr>
        <w:rPr>
          <w:sz w:val="28"/>
          <w:szCs w:val="28"/>
        </w:rPr>
      </w:pPr>
      <w:r w:rsidRPr="000716B2">
        <w:rPr>
          <w:sz w:val="28"/>
          <w:szCs w:val="28"/>
        </w:rPr>
        <w:t>Validation through SHAP explainability</w:t>
      </w:r>
      <w:r w:rsidR="000716B2">
        <w:rPr>
          <w:sz w:val="28"/>
          <w:szCs w:val="28"/>
        </w:rPr>
        <w:t>.</w:t>
      </w:r>
    </w:p>
    <w:p w14:paraId="289D7121" w14:textId="77777777" w:rsidR="000716B2" w:rsidRDefault="000716B2">
      <w:pPr>
        <w:pStyle w:val="Heading3"/>
      </w:pPr>
    </w:p>
    <w:p w14:paraId="3B9079E4" w14:textId="3A429D68" w:rsidR="00131AD6" w:rsidRPr="000716B2" w:rsidRDefault="00000000">
      <w:pPr>
        <w:pStyle w:val="Heading3"/>
        <w:rPr>
          <w:sz w:val="40"/>
          <w:szCs w:val="40"/>
        </w:rPr>
      </w:pPr>
      <w:r w:rsidRPr="000716B2">
        <w:rPr>
          <w:sz w:val="40"/>
          <w:szCs w:val="40"/>
        </w:rPr>
        <w:t>e. Risk Management</w:t>
      </w:r>
    </w:p>
    <w:p w14:paraId="7CCA16D2" w14:textId="77777777" w:rsidR="000716B2" w:rsidRDefault="00000000" w:rsidP="000716B2">
      <w:pPr>
        <w:pStyle w:val="ListParagraph"/>
        <w:numPr>
          <w:ilvl w:val="1"/>
          <w:numId w:val="28"/>
        </w:numPr>
        <w:rPr>
          <w:sz w:val="28"/>
          <w:szCs w:val="28"/>
        </w:rPr>
      </w:pPr>
      <w:r w:rsidRPr="000716B2">
        <w:rPr>
          <w:sz w:val="28"/>
          <w:szCs w:val="28"/>
        </w:rPr>
        <w:t>Use of class balancing techniques (e.g., SMOTE)</w:t>
      </w:r>
      <w:r w:rsidR="000716B2">
        <w:rPr>
          <w:sz w:val="28"/>
          <w:szCs w:val="28"/>
        </w:rPr>
        <w:t>.</w:t>
      </w:r>
    </w:p>
    <w:p w14:paraId="661EF83F" w14:textId="77777777" w:rsidR="0006336D" w:rsidRDefault="00000000" w:rsidP="000716B2">
      <w:pPr>
        <w:pStyle w:val="ListParagraph"/>
        <w:numPr>
          <w:ilvl w:val="1"/>
          <w:numId w:val="28"/>
        </w:numPr>
        <w:rPr>
          <w:sz w:val="28"/>
          <w:szCs w:val="28"/>
        </w:rPr>
      </w:pPr>
      <w:r w:rsidRPr="000716B2">
        <w:rPr>
          <w:sz w:val="28"/>
          <w:szCs w:val="28"/>
        </w:rPr>
        <w:t>Feature scaling and hyperparameter tuning</w:t>
      </w:r>
      <w:r w:rsidR="0006336D">
        <w:rPr>
          <w:sz w:val="28"/>
          <w:szCs w:val="28"/>
        </w:rPr>
        <w:t>.</w:t>
      </w:r>
    </w:p>
    <w:p w14:paraId="5681B8E6" w14:textId="0B89EC7A" w:rsidR="0006336D" w:rsidRPr="0006336D" w:rsidRDefault="00000000" w:rsidP="0006336D">
      <w:pPr>
        <w:pStyle w:val="ListParagraph"/>
        <w:numPr>
          <w:ilvl w:val="1"/>
          <w:numId w:val="28"/>
        </w:numPr>
        <w:rPr>
          <w:sz w:val="28"/>
          <w:szCs w:val="28"/>
        </w:rPr>
      </w:pPr>
      <w:r w:rsidRPr="000716B2">
        <w:rPr>
          <w:sz w:val="28"/>
          <w:szCs w:val="28"/>
        </w:rPr>
        <w:t>Designed dashboard to flag uncertain predictions (low probability)</w:t>
      </w:r>
      <w:r w:rsidR="0006336D">
        <w:rPr>
          <w:sz w:val="28"/>
          <w:szCs w:val="28"/>
        </w:rPr>
        <w:t>.</w:t>
      </w:r>
    </w:p>
    <w:p w14:paraId="05B35918" w14:textId="77777777" w:rsidR="0006336D" w:rsidRDefault="0006336D">
      <w:pPr>
        <w:pStyle w:val="Heading2"/>
      </w:pPr>
    </w:p>
    <w:p w14:paraId="264EFB82" w14:textId="77777777" w:rsidR="0006336D" w:rsidRDefault="0006336D">
      <w:pPr>
        <w:pStyle w:val="Heading2"/>
      </w:pPr>
    </w:p>
    <w:p w14:paraId="02ED1A84" w14:textId="77777777" w:rsidR="00BF0276" w:rsidRDefault="00BF0276" w:rsidP="0006336D">
      <w:pPr>
        <w:pStyle w:val="Heading2"/>
        <w:rPr>
          <w:sz w:val="48"/>
          <w:szCs w:val="48"/>
        </w:rPr>
      </w:pPr>
    </w:p>
    <w:p w14:paraId="7D2F5DF6" w14:textId="4295ABD0" w:rsidR="0006336D" w:rsidRPr="0006336D" w:rsidRDefault="0006336D" w:rsidP="0006336D">
      <w:pPr>
        <w:pStyle w:val="Heading2"/>
        <w:rPr>
          <w:sz w:val="48"/>
          <w:szCs w:val="48"/>
        </w:rPr>
      </w:pPr>
      <w:r>
        <w:rPr>
          <w:sz w:val="48"/>
          <w:szCs w:val="48"/>
        </w:rPr>
        <w:t>4. Technologies Used</w:t>
      </w:r>
    </w:p>
    <w:p w14:paraId="570AFE3D" w14:textId="63583E33" w:rsidR="00131AD6" w:rsidRPr="0006336D" w:rsidRDefault="00000000">
      <w:pPr>
        <w:pStyle w:val="Heading3"/>
        <w:rPr>
          <w:sz w:val="40"/>
          <w:szCs w:val="40"/>
        </w:rPr>
      </w:pPr>
      <w:r w:rsidRPr="0006336D">
        <w:rPr>
          <w:sz w:val="40"/>
          <w:szCs w:val="40"/>
        </w:rPr>
        <w:t>a. P</w:t>
      </w:r>
      <w:r w:rsidR="0006336D">
        <w:rPr>
          <w:sz w:val="40"/>
          <w:szCs w:val="40"/>
        </w:rPr>
        <w:t>rogramming Languages</w:t>
      </w:r>
    </w:p>
    <w:p w14:paraId="0BEB92AE" w14:textId="45C7EEAF" w:rsidR="0006336D" w:rsidRPr="0006336D" w:rsidRDefault="0006336D" w:rsidP="0006336D">
      <w:pPr>
        <w:pStyle w:val="ListParagraph"/>
        <w:numPr>
          <w:ilvl w:val="0"/>
          <w:numId w:val="30"/>
        </w:numPr>
        <w:rPr>
          <w:sz w:val="28"/>
          <w:szCs w:val="28"/>
        </w:rPr>
      </w:pPr>
      <w:r>
        <w:rPr>
          <w:sz w:val="28"/>
          <w:szCs w:val="28"/>
        </w:rPr>
        <w:t>Python</w:t>
      </w:r>
    </w:p>
    <w:p w14:paraId="3D51A7DA" w14:textId="77777777" w:rsidR="0006336D" w:rsidRDefault="0006336D">
      <w:pPr>
        <w:pStyle w:val="Heading3"/>
      </w:pPr>
    </w:p>
    <w:p w14:paraId="0765FA15" w14:textId="20E9CF8B" w:rsidR="0006336D" w:rsidRPr="0006336D" w:rsidRDefault="00000000" w:rsidP="0006336D">
      <w:pPr>
        <w:pStyle w:val="Heading3"/>
        <w:rPr>
          <w:sz w:val="40"/>
          <w:szCs w:val="40"/>
        </w:rPr>
      </w:pPr>
      <w:r w:rsidRPr="0006336D">
        <w:rPr>
          <w:sz w:val="40"/>
          <w:szCs w:val="40"/>
        </w:rPr>
        <w:t xml:space="preserve">b. </w:t>
      </w:r>
      <w:r w:rsidR="0006336D">
        <w:rPr>
          <w:sz w:val="40"/>
          <w:szCs w:val="40"/>
        </w:rPr>
        <w:t>Development Frameworks</w:t>
      </w:r>
    </w:p>
    <w:p w14:paraId="3CD64621" w14:textId="5A19CD47" w:rsidR="0006336D" w:rsidRPr="0006336D" w:rsidRDefault="0006336D" w:rsidP="0006336D">
      <w:pPr>
        <w:pStyle w:val="ListParagraph"/>
        <w:numPr>
          <w:ilvl w:val="1"/>
          <w:numId w:val="32"/>
        </w:numPr>
        <w:rPr>
          <w:sz w:val="28"/>
          <w:szCs w:val="28"/>
        </w:rPr>
      </w:pPr>
      <w:r w:rsidRPr="0006336D">
        <w:rPr>
          <w:sz w:val="28"/>
          <w:szCs w:val="28"/>
        </w:rPr>
        <w:t>Streamlit: For building the interactive dashboard interface.</w:t>
      </w:r>
    </w:p>
    <w:p w14:paraId="2D3B1200" w14:textId="77777777" w:rsidR="0006336D" w:rsidRDefault="0006336D">
      <w:pPr>
        <w:pStyle w:val="Heading3"/>
      </w:pPr>
    </w:p>
    <w:p w14:paraId="5F5391B8" w14:textId="240A22C0" w:rsidR="0006336D" w:rsidRPr="0006336D" w:rsidRDefault="00000000" w:rsidP="0006336D">
      <w:pPr>
        <w:pStyle w:val="Heading3"/>
        <w:rPr>
          <w:sz w:val="40"/>
          <w:szCs w:val="40"/>
        </w:rPr>
      </w:pPr>
      <w:r w:rsidRPr="0006336D">
        <w:rPr>
          <w:sz w:val="40"/>
          <w:szCs w:val="40"/>
        </w:rPr>
        <w:t xml:space="preserve">c. </w:t>
      </w:r>
      <w:r w:rsidR="0006336D">
        <w:rPr>
          <w:sz w:val="40"/>
          <w:szCs w:val="40"/>
        </w:rPr>
        <w:t>Database Management Systems</w:t>
      </w:r>
    </w:p>
    <w:p w14:paraId="25DF0F47" w14:textId="7A1D464E" w:rsidR="00131AD6" w:rsidRPr="0006336D" w:rsidRDefault="0006336D" w:rsidP="0006336D">
      <w:pPr>
        <w:pStyle w:val="ListParagraph"/>
        <w:numPr>
          <w:ilvl w:val="1"/>
          <w:numId w:val="34"/>
        </w:numPr>
        <w:rPr>
          <w:sz w:val="28"/>
          <w:szCs w:val="28"/>
        </w:rPr>
      </w:pPr>
      <w:r w:rsidRPr="0006336D">
        <w:rPr>
          <w:sz w:val="28"/>
          <w:szCs w:val="28"/>
        </w:rPr>
        <w:t>Not applicable (synthetic CSV data is used</w:t>
      </w:r>
      <w:r>
        <w:rPr>
          <w:sz w:val="28"/>
          <w:szCs w:val="28"/>
        </w:rPr>
        <w:t>).</w:t>
      </w:r>
    </w:p>
    <w:p w14:paraId="3F8F8E26" w14:textId="77777777" w:rsidR="0006336D" w:rsidRDefault="0006336D">
      <w:pPr>
        <w:pStyle w:val="Heading3"/>
      </w:pPr>
    </w:p>
    <w:p w14:paraId="21E0C33E" w14:textId="5127B328" w:rsidR="0006336D" w:rsidRDefault="0006336D" w:rsidP="0006336D">
      <w:pPr>
        <w:pStyle w:val="Heading3"/>
        <w:rPr>
          <w:sz w:val="40"/>
          <w:szCs w:val="40"/>
        </w:rPr>
      </w:pPr>
      <w:r>
        <w:rPr>
          <w:sz w:val="40"/>
          <w:szCs w:val="40"/>
        </w:rPr>
        <w:t>d. Development Tools</w:t>
      </w:r>
    </w:p>
    <w:p w14:paraId="529802B3" w14:textId="7FC807A7" w:rsidR="0006336D" w:rsidRDefault="0006336D" w:rsidP="0006336D">
      <w:pPr>
        <w:pStyle w:val="ListParagraph"/>
        <w:numPr>
          <w:ilvl w:val="1"/>
          <w:numId w:val="34"/>
        </w:numPr>
        <w:rPr>
          <w:sz w:val="28"/>
          <w:szCs w:val="28"/>
        </w:rPr>
      </w:pPr>
      <w:r>
        <w:rPr>
          <w:sz w:val="28"/>
          <w:szCs w:val="28"/>
        </w:rPr>
        <w:t>VS Code (IDE).</w:t>
      </w:r>
    </w:p>
    <w:p w14:paraId="6A7ABC26" w14:textId="013A7AB0" w:rsidR="003E34F4" w:rsidRPr="003E34F4" w:rsidRDefault="0006336D" w:rsidP="003E34F4">
      <w:pPr>
        <w:pStyle w:val="ListParagraph"/>
        <w:numPr>
          <w:ilvl w:val="1"/>
          <w:numId w:val="34"/>
        </w:numPr>
        <w:rPr>
          <w:sz w:val="28"/>
          <w:szCs w:val="28"/>
        </w:rPr>
      </w:pPr>
      <w:r>
        <w:rPr>
          <w:sz w:val="28"/>
          <w:szCs w:val="28"/>
        </w:rPr>
        <w:t>Git &amp; GitHub (Version Control).</w:t>
      </w:r>
    </w:p>
    <w:p w14:paraId="6BF75DE1" w14:textId="77777777" w:rsidR="003E34F4" w:rsidRDefault="003E34F4">
      <w:pPr>
        <w:pStyle w:val="Heading3"/>
      </w:pPr>
    </w:p>
    <w:p w14:paraId="79BB9837" w14:textId="172592C5" w:rsidR="003E34F4" w:rsidRDefault="003E34F4" w:rsidP="003E34F4">
      <w:pPr>
        <w:pStyle w:val="Heading3"/>
        <w:rPr>
          <w:sz w:val="40"/>
          <w:szCs w:val="40"/>
        </w:rPr>
      </w:pPr>
      <w:r>
        <w:rPr>
          <w:sz w:val="40"/>
          <w:szCs w:val="40"/>
        </w:rPr>
        <w:t>e. Testing Tools</w:t>
      </w:r>
    </w:p>
    <w:p w14:paraId="179D3238" w14:textId="3965447C" w:rsidR="003E34F4" w:rsidRDefault="003E34F4" w:rsidP="003E34F4">
      <w:pPr>
        <w:pStyle w:val="ListParagraph"/>
        <w:numPr>
          <w:ilvl w:val="0"/>
          <w:numId w:val="35"/>
        </w:numPr>
        <w:rPr>
          <w:sz w:val="28"/>
          <w:szCs w:val="28"/>
        </w:rPr>
      </w:pPr>
      <w:r w:rsidRPr="003E34F4">
        <w:rPr>
          <w:sz w:val="28"/>
          <w:szCs w:val="28"/>
        </w:rPr>
        <w:t>Manual testing using different component input scenarios</w:t>
      </w:r>
      <w:r>
        <w:rPr>
          <w:sz w:val="28"/>
          <w:szCs w:val="28"/>
        </w:rPr>
        <w:t>.</w:t>
      </w:r>
    </w:p>
    <w:p w14:paraId="2D094E24" w14:textId="6CFAB0DB" w:rsidR="003E34F4" w:rsidRPr="003E34F4" w:rsidRDefault="003E34F4" w:rsidP="003E34F4">
      <w:pPr>
        <w:pStyle w:val="ListParagraph"/>
        <w:numPr>
          <w:ilvl w:val="0"/>
          <w:numId w:val="35"/>
        </w:numPr>
        <w:rPr>
          <w:sz w:val="28"/>
          <w:szCs w:val="28"/>
        </w:rPr>
      </w:pPr>
      <w:r w:rsidRPr="003E34F4">
        <w:rPr>
          <w:sz w:val="28"/>
          <w:szCs w:val="28"/>
        </w:rPr>
        <w:t>SHAP for model interpretability and validation</w:t>
      </w:r>
      <w:r>
        <w:rPr>
          <w:sz w:val="28"/>
          <w:szCs w:val="28"/>
        </w:rPr>
        <w:t>.</w:t>
      </w:r>
    </w:p>
    <w:p w14:paraId="4F2144ED" w14:textId="44ABE912" w:rsidR="00131AD6" w:rsidRDefault="00131AD6"/>
    <w:p w14:paraId="67DB1CDA" w14:textId="77777777" w:rsidR="003E34F4" w:rsidRDefault="003E34F4">
      <w:pPr>
        <w:pStyle w:val="Heading3"/>
        <w:rPr>
          <w:sz w:val="40"/>
          <w:szCs w:val="40"/>
        </w:rPr>
      </w:pPr>
      <w:r>
        <w:rPr>
          <w:sz w:val="40"/>
          <w:szCs w:val="40"/>
        </w:rPr>
        <w:t>f. Cloud Services</w:t>
      </w:r>
    </w:p>
    <w:p w14:paraId="4F5E7DD9" w14:textId="416201C6" w:rsidR="003E34F4" w:rsidRPr="003E34F4" w:rsidRDefault="00BF0276" w:rsidP="003E34F4">
      <w:pPr>
        <w:pStyle w:val="ListParagraph"/>
        <w:numPr>
          <w:ilvl w:val="0"/>
          <w:numId w:val="36"/>
        </w:numPr>
        <w:rPr>
          <w:sz w:val="28"/>
          <w:szCs w:val="28"/>
        </w:rPr>
      </w:pPr>
      <w:r>
        <w:rPr>
          <w:sz w:val="28"/>
          <w:szCs w:val="28"/>
        </w:rPr>
        <w:t>Planning to implement it in any AWS service in near Future.</w:t>
      </w:r>
    </w:p>
    <w:p w14:paraId="2FE86F4D" w14:textId="77777777" w:rsidR="003E34F4" w:rsidRPr="003E34F4" w:rsidRDefault="003E34F4">
      <w:pPr>
        <w:pStyle w:val="Heading3"/>
        <w:rPr>
          <w:sz w:val="28"/>
          <w:szCs w:val="28"/>
        </w:rPr>
      </w:pPr>
    </w:p>
    <w:p w14:paraId="2EEDE60E" w14:textId="0E3B0F1E" w:rsidR="00131AD6" w:rsidRDefault="003E34F4">
      <w:pPr>
        <w:pStyle w:val="Heading3"/>
        <w:rPr>
          <w:sz w:val="40"/>
          <w:szCs w:val="40"/>
        </w:rPr>
      </w:pPr>
      <w:r>
        <w:rPr>
          <w:sz w:val="40"/>
          <w:szCs w:val="40"/>
        </w:rPr>
        <w:t>g. Security</w:t>
      </w:r>
    </w:p>
    <w:p w14:paraId="747A6E14" w14:textId="21EFBFF9" w:rsidR="003E34F4" w:rsidRPr="003E34F4" w:rsidRDefault="003E34F4" w:rsidP="003E34F4">
      <w:pPr>
        <w:pStyle w:val="ListParagraph"/>
        <w:numPr>
          <w:ilvl w:val="0"/>
          <w:numId w:val="36"/>
        </w:numPr>
        <w:rPr>
          <w:sz w:val="28"/>
          <w:szCs w:val="28"/>
        </w:rPr>
      </w:pPr>
      <w:r w:rsidRPr="003E34F4">
        <w:rPr>
          <w:sz w:val="28"/>
          <w:szCs w:val="28"/>
        </w:rPr>
        <w:t>Local environment only. In production, secure data handling with HTTPS, access control, and user authentication will be necessary.</w:t>
      </w:r>
    </w:p>
    <w:p w14:paraId="68D2620F" w14:textId="77777777" w:rsidR="003E34F4" w:rsidRDefault="003E34F4">
      <w:pPr>
        <w:pStyle w:val="Heading3"/>
      </w:pPr>
    </w:p>
    <w:p w14:paraId="6F8D191B" w14:textId="77777777" w:rsidR="003E34F4" w:rsidRPr="003E34F4" w:rsidRDefault="003E34F4" w:rsidP="003E34F4"/>
    <w:p w14:paraId="39450242" w14:textId="25AC2231" w:rsidR="00131AD6" w:rsidRDefault="003E34F4">
      <w:pPr>
        <w:pStyle w:val="Heading3"/>
        <w:rPr>
          <w:sz w:val="40"/>
          <w:szCs w:val="40"/>
        </w:rPr>
      </w:pPr>
      <w:r>
        <w:rPr>
          <w:sz w:val="40"/>
          <w:szCs w:val="40"/>
        </w:rPr>
        <w:t>h. APIs and Web Services</w:t>
      </w:r>
    </w:p>
    <w:p w14:paraId="277475B8" w14:textId="1B4E99C7" w:rsidR="00131AD6" w:rsidRDefault="003E34F4" w:rsidP="003E34F4">
      <w:pPr>
        <w:pStyle w:val="ListParagraph"/>
        <w:numPr>
          <w:ilvl w:val="0"/>
          <w:numId w:val="36"/>
        </w:numPr>
        <w:rPr>
          <w:sz w:val="28"/>
          <w:szCs w:val="28"/>
        </w:rPr>
      </w:pPr>
      <w:r w:rsidRPr="003E34F4">
        <w:rPr>
          <w:sz w:val="28"/>
          <w:szCs w:val="28"/>
        </w:rPr>
        <w:t>No external APIs used. All processing is done using local scripts and trained models.</w:t>
      </w:r>
    </w:p>
    <w:p w14:paraId="6CC5B288" w14:textId="77777777" w:rsidR="003E34F4" w:rsidRDefault="003E34F4" w:rsidP="003E34F4">
      <w:pPr>
        <w:rPr>
          <w:sz w:val="28"/>
          <w:szCs w:val="28"/>
        </w:rPr>
      </w:pPr>
    </w:p>
    <w:p w14:paraId="14C8232C" w14:textId="77777777" w:rsidR="00C51EC3" w:rsidRDefault="00C51EC3" w:rsidP="003E34F4">
      <w:pPr>
        <w:rPr>
          <w:sz w:val="28"/>
          <w:szCs w:val="28"/>
        </w:rPr>
      </w:pPr>
    </w:p>
    <w:p w14:paraId="28958015" w14:textId="4C9F8926" w:rsidR="003E34F4" w:rsidRDefault="003E34F4" w:rsidP="003E34F4">
      <w:pPr>
        <w:pStyle w:val="Heading2"/>
        <w:rPr>
          <w:sz w:val="48"/>
          <w:szCs w:val="48"/>
        </w:rPr>
      </w:pPr>
      <w:r>
        <w:rPr>
          <w:sz w:val="48"/>
          <w:szCs w:val="48"/>
        </w:rPr>
        <w:t>5. Results</w:t>
      </w:r>
    </w:p>
    <w:p w14:paraId="03F8E7A9" w14:textId="382EBFC9" w:rsidR="003E34F4" w:rsidRDefault="003E34F4" w:rsidP="003E34F4">
      <w:pPr>
        <w:pStyle w:val="Heading3"/>
        <w:rPr>
          <w:sz w:val="40"/>
          <w:szCs w:val="40"/>
        </w:rPr>
      </w:pPr>
      <w:r>
        <w:rPr>
          <w:sz w:val="40"/>
          <w:szCs w:val="40"/>
        </w:rPr>
        <w:t>a. Key Metrics</w:t>
      </w:r>
    </w:p>
    <w:p w14:paraId="77E9DFC7" w14:textId="54D765EE" w:rsidR="003E34F4" w:rsidRDefault="003E34F4" w:rsidP="003E34F4">
      <w:pPr>
        <w:pStyle w:val="ListParagraph"/>
        <w:numPr>
          <w:ilvl w:val="0"/>
          <w:numId w:val="36"/>
        </w:numPr>
        <w:rPr>
          <w:sz w:val="28"/>
          <w:szCs w:val="28"/>
        </w:rPr>
      </w:pPr>
      <w:r w:rsidRPr="003E34F4">
        <w:rPr>
          <w:sz w:val="28"/>
          <w:szCs w:val="28"/>
        </w:rPr>
        <w:t>Model Accuracy: ~92%</w:t>
      </w:r>
      <w:r>
        <w:rPr>
          <w:sz w:val="28"/>
          <w:szCs w:val="28"/>
        </w:rPr>
        <w:t>.</w:t>
      </w:r>
    </w:p>
    <w:p w14:paraId="2D1C5B5A" w14:textId="7EFAC68A" w:rsidR="003E34F4" w:rsidRDefault="003E34F4" w:rsidP="003E34F4">
      <w:pPr>
        <w:pStyle w:val="ListParagraph"/>
        <w:numPr>
          <w:ilvl w:val="0"/>
          <w:numId w:val="36"/>
        </w:numPr>
        <w:rPr>
          <w:sz w:val="28"/>
          <w:szCs w:val="28"/>
        </w:rPr>
      </w:pPr>
      <w:r w:rsidRPr="003E34F4">
        <w:rPr>
          <w:sz w:val="28"/>
          <w:szCs w:val="28"/>
        </w:rPr>
        <w:t>Precision: ~91%</w:t>
      </w:r>
      <w:r>
        <w:rPr>
          <w:sz w:val="28"/>
          <w:szCs w:val="28"/>
        </w:rPr>
        <w:t>.</w:t>
      </w:r>
    </w:p>
    <w:p w14:paraId="721D378C" w14:textId="6714C451" w:rsidR="003E34F4" w:rsidRPr="003E34F4" w:rsidRDefault="003E34F4" w:rsidP="003E34F4">
      <w:pPr>
        <w:pStyle w:val="ListParagraph"/>
        <w:numPr>
          <w:ilvl w:val="0"/>
          <w:numId w:val="36"/>
        </w:numPr>
        <w:rPr>
          <w:sz w:val="28"/>
          <w:szCs w:val="28"/>
          <w:lang w:val="en-IN"/>
        </w:rPr>
      </w:pPr>
      <w:r w:rsidRPr="003E34F4">
        <w:rPr>
          <w:sz w:val="28"/>
          <w:szCs w:val="28"/>
          <w:lang w:val="en-IN"/>
        </w:rPr>
        <w:t>Recall: ~90%</w:t>
      </w:r>
      <w:r>
        <w:rPr>
          <w:sz w:val="28"/>
          <w:szCs w:val="28"/>
          <w:lang w:val="en-IN"/>
        </w:rPr>
        <w:t>.</w:t>
      </w:r>
    </w:p>
    <w:p w14:paraId="083775D1" w14:textId="02B33662" w:rsidR="003E34F4" w:rsidRDefault="003E34F4" w:rsidP="003E34F4">
      <w:pPr>
        <w:pStyle w:val="ListParagraph"/>
        <w:numPr>
          <w:ilvl w:val="0"/>
          <w:numId w:val="36"/>
        </w:numPr>
        <w:rPr>
          <w:sz w:val="28"/>
          <w:szCs w:val="28"/>
        </w:rPr>
      </w:pPr>
      <w:r w:rsidRPr="003E34F4">
        <w:rPr>
          <w:sz w:val="28"/>
          <w:szCs w:val="28"/>
        </w:rPr>
        <w:t>F1 Score: ~90%</w:t>
      </w:r>
      <w:r>
        <w:rPr>
          <w:sz w:val="28"/>
          <w:szCs w:val="28"/>
        </w:rPr>
        <w:t>.</w:t>
      </w:r>
    </w:p>
    <w:p w14:paraId="3E1CB8DC" w14:textId="4794C3F6" w:rsidR="003E34F4" w:rsidRDefault="003E34F4" w:rsidP="003E34F4">
      <w:pPr>
        <w:pStyle w:val="ListParagraph"/>
        <w:numPr>
          <w:ilvl w:val="0"/>
          <w:numId w:val="36"/>
        </w:numPr>
        <w:rPr>
          <w:sz w:val="28"/>
          <w:szCs w:val="28"/>
        </w:rPr>
      </w:pPr>
      <w:r w:rsidRPr="003E34F4">
        <w:rPr>
          <w:sz w:val="28"/>
          <w:szCs w:val="28"/>
        </w:rPr>
        <w:t>Confusion Matrix visualization included in dashboard</w:t>
      </w:r>
      <w:r>
        <w:rPr>
          <w:sz w:val="28"/>
          <w:szCs w:val="28"/>
        </w:rPr>
        <w:t>.</w:t>
      </w:r>
    </w:p>
    <w:p w14:paraId="61FB59F5" w14:textId="77777777" w:rsidR="003E34F4" w:rsidRDefault="003E34F4" w:rsidP="003E34F4">
      <w:pPr>
        <w:rPr>
          <w:sz w:val="28"/>
          <w:szCs w:val="28"/>
        </w:rPr>
      </w:pPr>
    </w:p>
    <w:p w14:paraId="2E0F5104" w14:textId="79488440" w:rsidR="003E34F4" w:rsidRDefault="003E34F4" w:rsidP="003E34F4">
      <w:pPr>
        <w:pStyle w:val="Heading3"/>
        <w:rPr>
          <w:sz w:val="40"/>
          <w:szCs w:val="40"/>
        </w:rPr>
      </w:pPr>
      <w:r>
        <w:rPr>
          <w:sz w:val="40"/>
          <w:szCs w:val="40"/>
        </w:rPr>
        <w:t>b. ROI</w:t>
      </w:r>
    </w:p>
    <w:p w14:paraId="0BCA76C5" w14:textId="58F96A8A" w:rsidR="003E34F4" w:rsidRDefault="00C51EC3" w:rsidP="003E34F4">
      <w:pPr>
        <w:pStyle w:val="ListParagraph"/>
        <w:numPr>
          <w:ilvl w:val="0"/>
          <w:numId w:val="37"/>
        </w:numPr>
        <w:rPr>
          <w:sz w:val="28"/>
          <w:szCs w:val="28"/>
        </w:rPr>
      </w:pPr>
      <w:r w:rsidRPr="00C51EC3">
        <w:rPr>
          <w:sz w:val="28"/>
          <w:szCs w:val="28"/>
        </w:rPr>
        <w:t>Helps manufacturers make data-driven sourcing decisions, reducing costs and lead time.</w:t>
      </w:r>
    </w:p>
    <w:p w14:paraId="679D96F8" w14:textId="06728380" w:rsidR="00C51EC3" w:rsidRDefault="00C51EC3" w:rsidP="003E34F4">
      <w:pPr>
        <w:pStyle w:val="ListParagraph"/>
        <w:numPr>
          <w:ilvl w:val="0"/>
          <w:numId w:val="37"/>
        </w:numPr>
        <w:rPr>
          <w:sz w:val="28"/>
          <w:szCs w:val="28"/>
        </w:rPr>
      </w:pPr>
      <w:r w:rsidRPr="00C51EC3">
        <w:rPr>
          <w:sz w:val="28"/>
          <w:szCs w:val="28"/>
        </w:rPr>
        <w:t>Speeds up procurement strategy with intelligent recommendations.</w:t>
      </w:r>
    </w:p>
    <w:p w14:paraId="28C94636" w14:textId="77777777" w:rsidR="00C51EC3" w:rsidRDefault="00C51EC3" w:rsidP="00C51EC3">
      <w:pPr>
        <w:rPr>
          <w:sz w:val="28"/>
          <w:szCs w:val="28"/>
        </w:rPr>
      </w:pPr>
    </w:p>
    <w:p w14:paraId="7323BCEC" w14:textId="77777777" w:rsidR="00C51EC3" w:rsidRDefault="00C51EC3" w:rsidP="00C51EC3">
      <w:pPr>
        <w:rPr>
          <w:sz w:val="28"/>
          <w:szCs w:val="28"/>
        </w:rPr>
      </w:pPr>
    </w:p>
    <w:p w14:paraId="36BE8A1C" w14:textId="77777777" w:rsidR="00C51EC3" w:rsidRPr="00C51EC3" w:rsidRDefault="00C51EC3" w:rsidP="00C51EC3">
      <w:pPr>
        <w:rPr>
          <w:sz w:val="28"/>
          <w:szCs w:val="28"/>
        </w:rPr>
      </w:pPr>
    </w:p>
    <w:p w14:paraId="17DB652A" w14:textId="0D9F5F2C" w:rsidR="00C51EC3" w:rsidRDefault="00C51EC3" w:rsidP="00C51EC3">
      <w:pPr>
        <w:pStyle w:val="Heading2"/>
        <w:rPr>
          <w:sz w:val="48"/>
          <w:szCs w:val="48"/>
        </w:rPr>
      </w:pPr>
      <w:r>
        <w:rPr>
          <w:sz w:val="48"/>
          <w:szCs w:val="48"/>
        </w:rPr>
        <w:t>6. Conclusion</w:t>
      </w:r>
    </w:p>
    <w:p w14:paraId="4BECCB1F" w14:textId="7E45519E" w:rsidR="00C51EC3" w:rsidRDefault="00C51EC3" w:rsidP="00C51EC3">
      <w:pPr>
        <w:pStyle w:val="Heading3"/>
        <w:rPr>
          <w:sz w:val="40"/>
          <w:szCs w:val="40"/>
        </w:rPr>
      </w:pPr>
      <w:r>
        <w:rPr>
          <w:sz w:val="40"/>
          <w:szCs w:val="40"/>
        </w:rPr>
        <w:t>a. Recap the Project</w:t>
      </w:r>
    </w:p>
    <w:p w14:paraId="28337C12" w14:textId="16A0BA17" w:rsidR="00C51EC3" w:rsidRDefault="00C51EC3" w:rsidP="00C51EC3">
      <w:pPr>
        <w:pStyle w:val="ListParagraph"/>
        <w:numPr>
          <w:ilvl w:val="0"/>
          <w:numId w:val="38"/>
        </w:numPr>
        <w:rPr>
          <w:sz w:val="28"/>
          <w:szCs w:val="28"/>
        </w:rPr>
      </w:pPr>
      <w:r w:rsidRPr="00C51EC3">
        <w:rPr>
          <w:sz w:val="28"/>
          <w:szCs w:val="28"/>
        </w:rPr>
        <w:t>Developed an AI-powered recommendation system that simulates sourcing data, trains a model, and provides explainable sourcing decisions (Local vs. Import) via a dashboard.</w:t>
      </w:r>
    </w:p>
    <w:p w14:paraId="5C48A7D3" w14:textId="77777777" w:rsidR="00C51EC3" w:rsidRDefault="00C51EC3" w:rsidP="00C51EC3">
      <w:pPr>
        <w:rPr>
          <w:sz w:val="28"/>
          <w:szCs w:val="28"/>
        </w:rPr>
      </w:pPr>
    </w:p>
    <w:p w14:paraId="71997683" w14:textId="4441B0FE" w:rsidR="00C51EC3" w:rsidRDefault="00C51EC3" w:rsidP="00C51EC3">
      <w:pPr>
        <w:pStyle w:val="Heading3"/>
        <w:rPr>
          <w:sz w:val="40"/>
          <w:szCs w:val="40"/>
        </w:rPr>
      </w:pPr>
      <w:r>
        <w:rPr>
          <w:sz w:val="40"/>
          <w:szCs w:val="40"/>
        </w:rPr>
        <w:t>b. Key Takeaways</w:t>
      </w:r>
    </w:p>
    <w:p w14:paraId="7319ED55" w14:textId="650FB654" w:rsidR="00C51EC3" w:rsidRDefault="00C51EC3" w:rsidP="00C51EC3">
      <w:pPr>
        <w:pStyle w:val="ListParagraph"/>
        <w:numPr>
          <w:ilvl w:val="0"/>
          <w:numId w:val="38"/>
        </w:numPr>
        <w:rPr>
          <w:sz w:val="28"/>
          <w:szCs w:val="28"/>
        </w:rPr>
      </w:pPr>
      <w:r w:rsidRPr="00C51EC3">
        <w:rPr>
          <w:sz w:val="28"/>
          <w:szCs w:val="28"/>
        </w:rPr>
        <w:t>SHAP explainability greatly enhances model transparency for non-technical stakeholders.</w:t>
      </w:r>
    </w:p>
    <w:p w14:paraId="4B2E8CC0" w14:textId="69A69A7B" w:rsidR="00C51EC3" w:rsidRDefault="00C51EC3" w:rsidP="00C51EC3">
      <w:pPr>
        <w:pStyle w:val="ListParagraph"/>
        <w:numPr>
          <w:ilvl w:val="0"/>
          <w:numId w:val="38"/>
        </w:numPr>
        <w:rPr>
          <w:sz w:val="28"/>
          <w:szCs w:val="28"/>
        </w:rPr>
      </w:pPr>
      <w:r w:rsidRPr="00C51EC3">
        <w:rPr>
          <w:sz w:val="28"/>
          <w:szCs w:val="28"/>
        </w:rPr>
        <w:t>Business insights from synthetic data can guide procurement strategies.</w:t>
      </w:r>
    </w:p>
    <w:p w14:paraId="02AB0B3D" w14:textId="3275A901" w:rsidR="00C51EC3" w:rsidRPr="00C51EC3" w:rsidRDefault="00C51EC3" w:rsidP="00C51EC3">
      <w:pPr>
        <w:pStyle w:val="ListParagraph"/>
        <w:numPr>
          <w:ilvl w:val="0"/>
          <w:numId w:val="38"/>
        </w:numPr>
        <w:rPr>
          <w:sz w:val="28"/>
          <w:szCs w:val="28"/>
        </w:rPr>
      </w:pPr>
      <w:r w:rsidRPr="00C51EC3">
        <w:rPr>
          <w:sz w:val="28"/>
          <w:szCs w:val="28"/>
        </w:rPr>
        <w:t>Streamlit offers a rapid way to create business-facing AI tools.</w:t>
      </w:r>
    </w:p>
    <w:p w14:paraId="2CC0CB17" w14:textId="77777777" w:rsidR="00C51EC3" w:rsidRDefault="00C51EC3" w:rsidP="00C51EC3">
      <w:pPr>
        <w:rPr>
          <w:sz w:val="28"/>
          <w:szCs w:val="28"/>
        </w:rPr>
      </w:pPr>
    </w:p>
    <w:p w14:paraId="7A12D26C" w14:textId="1BDCB208" w:rsidR="00C51EC3" w:rsidRDefault="00C51EC3" w:rsidP="00C51EC3">
      <w:pPr>
        <w:pStyle w:val="Heading3"/>
        <w:rPr>
          <w:sz w:val="40"/>
          <w:szCs w:val="40"/>
        </w:rPr>
      </w:pPr>
      <w:r>
        <w:rPr>
          <w:sz w:val="40"/>
          <w:szCs w:val="40"/>
        </w:rPr>
        <w:t>c. Future Plans</w:t>
      </w:r>
    </w:p>
    <w:p w14:paraId="1C87F694" w14:textId="0C41E480" w:rsidR="00C51EC3" w:rsidRDefault="00C51EC3" w:rsidP="00C51EC3">
      <w:pPr>
        <w:pStyle w:val="ListParagraph"/>
        <w:numPr>
          <w:ilvl w:val="0"/>
          <w:numId w:val="39"/>
        </w:numPr>
        <w:rPr>
          <w:sz w:val="28"/>
          <w:szCs w:val="28"/>
        </w:rPr>
      </w:pPr>
      <w:r w:rsidRPr="00C51EC3">
        <w:rPr>
          <w:sz w:val="28"/>
          <w:szCs w:val="28"/>
        </w:rPr>
        <w:t>Integrate real sourcing datasets from manufacturing partners.</w:t>
      </w:r>
    </w:p>
    <w:p w14:paraId="5D1F885C" w14:textId="56DD41D2" w:rsidR="00C51EC3" w:rsidRPr="00C51EC3" w:rsidRDefault="00C51EC3" w:rsidP="00C51EC3">
      <w:pPr>
        <w:pStyle w:val="ListParagraph"/>
        <w:numPr>
          <w:ilvl w:val="0"/>
          <w:numId w:val="39"/>
        </w:numPr>
        <w:rPr>
          <w:sz w:val="28"/>
          <w:szCs w:val="28"/>
        </w:rPr>
      </w:pPr>
      <w:r w:rsidRPr="00C51EC3">
        <w:rPr>
          <w:sz w:val="28"/>
          <w:szCs w:val="28"/>
        </w:rPr>
        <w:t>Add user authentication and data upload features.</w:t>
      </w:r>
    </w:p>
    <w:p w14:paraId="45842882" w14:textId="77777777" w:rsidR="00C51EC3" w:rsidRDefault="00C51EC3" w:rsidP="00C51EC3">
      <w:pPr>
        <w:rPr>
          <w:sz w:val="28"/>
          <w:szCs w:val="28"/>
        </w:rPr>
      </w:pPr>
    </w:p>
    <w:p w14:paraId="0B969A4D" w14:textId="71FEDD5B" w:rsidR="00C51EC3" w:rsidRDefault="00C51EC3" w:rsidP="00C51EC3">
      <w:pPr>
        <w:pStyle w:val="Heading3"/>
        <w:rPr>
          <w:sz w:val="40"/>
          <w:szCs w:val="40"/>
        </w:rPr>
      </w:pPr>
      <w:r>
        <w:rPr>
          <w:sz w:val="40"/>
          <w:szCs w:val="40"/>
        </w:rPr>
        <w:t>d. Successes and Challenges</w:t>
      </w:r>
    </w:p>
    <w:p w14:paraId="284A0C85" w14:textId="482EE1AD" w:rsidR="00C51EC3" w:rsidRPr="00C51EC3" w:rsidRDefault="00C51EC3" w:rsidP="00C51EC3">
      <w:pPr>
        <w:pStyle w:val="ListParagraph"/>
        <w:numPr>
          <w:ilvl w:val="0"/>
          <w:numId w:val="40"/>
        </w:numPr>
        <w:rPr>
          <w:sz w:val="28"/>
          <w:szCs w:val="28"/>
          <w:lang w:val="en-IN"/>
        </w:rPr>
      </w:pPr>
      <w:r w:rsidRPr="00C51EC3">
        <w:rPr>
          <w:sz w:val="28"/>
          <w:szCs w:val="28"/>
          <w:lang w:val="en-IN"/>
        </w:rPr>
        <w:t>Successes: Achieved high model accuracy, built user-friendly interface, generated useful synthetic data.</w:t>
      </w:r>
    </w:p>
    <w:p w14:paraId="70C56B80" w14:textId="40A4652F" w:rsidR="00C51EC3" w:rsidRPr="00C51EC3" w:rsidRDefault="00C51EC3" w:rsidP="00C51EC3">
      <w:pPr>
        <w:pStyle w:val="ListParagraph"/>
        <w:numPr>
          <w:ilvl w:val="0"/>
          <w:numId w:val="40"/>
        </w:numPr>
        <w:rPr>
          <w:sz w:val="28"/>
          <w:szCs w:val="28"/>
        </w:rPr>
      </w:pPr>
      <w:r w:rsidRPr="00C51EC3">
        <w:rPr>
          <w:sz w:val="28"/>
          <w:szCs w:val="28"/>
        </w:rPr>
        <w:t>Challenges: Synthetic data lacks real-world noise, feature engineering for imbalanced class distribution.</w:t>
      </w:r>
    </w:p>
    <w:p w14:paraId="12D1898D" w14:textId="77777777" w:rsidR="00C51EC3" w:rsidRDefault="00C51EC3" w:rsidP="00C51EC3">
      <w:pPr>
        <w:rPr>
          <w:sz w:val="28"/>
          <w:szCs w:val="28"/>
        </w:rPr>
      </w:pPr>
    </w:p>
    <w:p w14:paraId="6E8913C0" w14:textId="77777777" w:rsidR="00C51EC3" w:rsidRDefault="00C51EC3" w:rsidP="00C51EC3">
      <w:pPr>
        <w:rPr>
          <w:sz w:val="28"/>
          <w:szCs w:val="28"/>
        </w:rPr>
      </w:pPr>
    </w:p>
    <w:p w14:paraId="5437B5EC" w14:textId="77777777" w:rsidR="00C51EC3" w:rsidRDefault="00C51EC3" w:rsidP="00C51EC3">
      <w:pPr>
        <w:rPr>
          <w:sz w:val="28"/>
          <w:szCs w:val="28"/>
        </w:rPr>
      </w:pPr>
    </w:p>
    <w:p w14:paraId="575E1946" w14:textId="0A3AB436" w:rsidR="00C51EC3" w:rsidRDefault="00C51EC3" w:rsidP="00C51EC3">
      <w:pPr>
        <w:pStyle w:val="Heading2"/>
        <w:rPr>
          <w:sz w:val="48"/>
          <w:szCs w:val="48"/>
        </w:rPr>
      </w:pPr>
      <w:r>
        <w:rPr>
          <w:sz w:val="48"/>
          <w:szCs w:val="48"/>
        </w:rPr>
        <w:t>7. Project Specifics</w:t>
      </w:r>
    </w:p>
    <w:p w14:paraId="69C60436" w14:textId="2290E534" w:rsidR="00C51EC3" w:rsidRDefault="00415954" w:rsidP="00C51EC3">
      <w:pPr>
        <w:pStyle w:val="Heading3"/>
        <w:rPr>
          <w:sz w:val="40"/>
          <w:szCs w:val="40"/>
        </w:rPr>
      </w:pPr>
      <w:r>
        <w:rPr>
          <w:sz w:val="40"/>
          <w:szCs w:val="40"/>
        </w:rPr>
        <w:t>a</w:t>
      </w:r>
      <w:r w:rsidR="00C51EC3">
        <w:rPr>
          <w:sz w:val="40"/>
          <w:szCs w:val="40"/>
        </w:rPr>
        <w:t>. GitHub URL</w:t>
      </w:r>
    </w:p>
    <w:p w14:paraId="084F9797" w14:textId="35B752E6" w:rsidR="00C51EC3" w:rsidRPr="00C51EC3" w:rsidRDefault="00415954" w:rsidP="00C51EC3">
      <w:pPr>
        <w:pStyle w:val="ListParagraph"/>
        <w:numPr>
          <w:ilvl w:val="0"/>
          <w:numId w:val="41"/>
        </w:numPr>
        <w:rPr>
          <w:sz w:val="28"/>
          <w:szCs w:val="28"/>
        </w:rPr>
      </w:pPr>
      <w:hyperlink r:id="rId8" w:history="1">
        <w:proofErr w:type="spellStart"/>
        <w:r w:rsidRPr="00415954">
          <w:rPr>
            <w:rStyle w:val="Hyperlink"/>
            <w:sz w:val="28"/>
            <w:szCs w:val="28"/>
          </w:rPr>
          <w:t>Github</w:t>
        </w:r>
        <w:proofErr w:type="spellEnd"/>
        <w:r w:rsidRPr="00415954">
          <w:rPr>
            <w:rStyle w:val="Hyperlink"/>
            <w:sz w:val="28"/>
            <w:szCs w:val="28"/>
          </w:rPr>
          <w:t xml:space="preserve"> Link</w:t>
        </w:r>
      </w:hyperlink>
    </w:p>
    <w:p w14:paraId="79AF24DA" w14:textId="77777777" w:rsidR="00C51EC3" w:rsidRDefault="00C51EC3">
      <w:pPr>
        <w:rPr>
          <w:sz w:val="28"/>
          <w:szCs w:val="28"/>
        </w:rPr>
      </w:pPr>
    </w:p>
    <w:p w14:paraId="4F25A6AC" w14:textId="74C1F30F" w:rsidR="00C51EC3" w:rsidRDefault="00415954" w:rsidP="00C51EC3">
      <w:pPr>
        <w:pStyle w:val="Heading3"/>
        <w:rPr>
          <w:sz w:val="40"/>
          <w:szCs w:val="40"/>
        </w:rPr>
      </w:pPr>
      <w:r>
        <w:rPr>
          <w:sz w:val="40"/>
          <w:szCs w:val="40"/>
        </w:rPr>
        <w:t>b</w:t>
      </w:r>
      <w:r w:rsidR="00C51EC3">
        <w:rPr>
          <w:sz w:val="40"/>
          <w:szCs w:val="40"/>
        </w:rPr>
        <w:t>. Screenshot Drive URL</w:t>
      </w:r>
    </w:p>
    <w:p w14:paraId="274B23BE" w14:textId="06546AD1" w:rsidR="00415954" w:rsidRPr="00BF0276" w:rsidRDefault="00BF0276" w:rsidP="00BF0276">
      <w:pPr>
        <w:pStyle w:val="ListParagraph"/>
        <w:numPr>
          <w:ilvl w:val="0"/>
          <w:numId w:val="41"/>
        </w:numPr>
        <w:rPr>
          <w:rFonts w:ascii="Times New Roman" w:hAnsi="Times New Roman" w:cs="Times New Roman"/>
          <w:sz w:val="28"/>
          <w:szCs w:val="28"/>
        </w:rPr>
      </w:pPr>
      <w:hyperlink r:id="rId9" w:history="1">
        <w:r w:rsidRPr="00BF0276">
          <w:rPr>
            <w:rStyle w:val="Hyperlink"/>
            <w:rFonts w:ascii="Times New Roman" w:hAnsi="Times New Roman" w:cs="Times New Roman"/>
            <w:sz w:val="28"/>
            <w:szCs w:val="28"/>
          </w:rPr>
          <w:t>Project resources</w:t>
        </w:r>
      </w:hyperlink>
    </w:p>
    <w:p w14:paraId="34FACA8C" w14:textId="6366D529" w:rsidR="00C51EC3" w:rsidRPr="00415954" w:rsidRDefault="00415954" w:rsidP="00415954">
      <w:pPr>
        <w:rPr>
          <w:sz w:val="28"/>
          <w:szCs w:val="28"/>
        </w:rPr>
      </w:pPr>
      <w:r>
        <w:rPr>
          <w:sz w:val="28"/>
          <w:szCs w:val="28"/>
        </w:rPr>
        <w:tab/>
      </w:r>
    </w:p>
    <w:p w14:paraId="2484A9F7" w14:textId="5A17E4AD" w:rsidR="00C51EC3" w:rsidRDefault="00415954" w:rsidP="00C51EC3">
      <w:pPr>
        <w:pStyle w:val="Heading3"/>
        <w:rPr>
          <w:sz w:val="40"/>
          <w:szCs w:val="40"/>
        </w:rPr>
      </w:pPr>
      <w:r>
        <w:rPr>
          <w:sz w:val="40"/>
          <w:szCs w:val="40"/>
        </w:rPr>
        <w:t>c</w:t>
      </w:r>
      <w:r w:rsidR="00C51EC3">
        <w:rPr>
          <w:sz w:val="40"/>
          <w:szCs w:val="40"/>
        </w:rPr>
        <w:t>. Dataset URL</w:t>
      </w:r>
    </w:p>
    <w:p w14:paraId="5A4D2B0A" w14:textId="465AEA24" w:rsidR="00C51EC3" w:rsidRPr="00415954" w:rsidRDefault="00C51EC3" w:rsidP="00C51EC3">
      <w:pPr>
        <w:pStyle w:val="ListParagraph"/>
        <w:numPr>
          <w:ilvl w:val="0"/>
          <w:numId w:val="41"/>
        </w:numPr>
        <w:rPr>
          <w:sz w:val="28"/>
          <w:szCs w:val="28"/>
        </w:rPr>
      </w:pPr>
      <w:hyperlink r:id="rId10" w:history="1">
        <w:r w:rsidRPr="00C51EC3">
          <w:rPr>
            <w:rStyle w:val="Hyperlink"/>
            <w:sz w:val="28"/>
            <w:szCs w:val="28"/>
          </w:rPr>
          <w:t>Drive Li</w:t>
        </w:r>
        <w:r w:rsidRPr="00C51EC3">
          <w:rPr>
            <w:rStyle w:val="Hyperlink"/>
            <w:sz w:val="28"/>
            <w:szCs w:val="28"/>
          </w:rPr>
          <w:t>n</w:t>
        </w:r>
        <w:r w:rsidRPr="00C51EC3">
          <w:rPr>
            <w:rStyle w:val="Hyperlink"/>
            <w:sz w:val="28"/>
            <w:szCs w:val="28"/>
          </w:rPr>
          <w:t>k</w:t>
        </w:r>
      </w:hyperlink>
    </w:p>
    <w:p w14:paraId="21D583AE" w14:textId="77777777" w:rsidR="00415954" w:rsidRPr="00C51EC3" w:rsidRDefault="00415954" w:rsidP="00415954">
      <w:pPr>
        <w:pStyle w:val="ListParagraph"/>
        <w:rPr>
          <w:sz w:val="28"/>
          <w:szCs w:val="28"/>
        </w:rPr>
      </w:pPr>
    </w:p>
    <w:p w14:paraId="0A311A6C" w14:textId="71124F02" w:rsidR="00C51EC3" w:rsidRPr="00415954" w:rsidRDefault="00C51EC3" w:rsidP="00C51EC3">
      <w:pPr>
        <w:rPr>
          <w:sz w:val="28"/>
          <w:szCs w:val="28"/>
        </w:rPr>
      </w:pPr>
    </w:p>
    <w:p w14:paraId="0FD38333" w14:textId="77777777" w:rsidR="003E34F4" w:rsidRPr="003E34F4" w:rsidRDefault="003E34F4" w:rsidP="003E34F4">
      <w:pPr>
        <w:rPr>
          <w:sz w:val="28"/>
          <w:szCs w:val="28"/>
        </w:rPr>
      </w:pPr>
    </w:p>
    <w:p w14:paraId="5BFC9AD2" w14:textId="77777777" w:rsidR="003E34F4" w:rsidRPr="003E34F4" w:rsidRDefault="003E34F4" w:rsidP="003E34F4"/>
    <w:p w14:paraId="12538156" w14:textId="77777777" w:rsidR="003E34F4" w:rsidRDefault="003E34F4" w:rsidP="003E34F4">
      <w:pPr>
        <w:rPr>
          <w:sz w:val="28"/>
          <w:szCs w:val="28"/>
        </w:rPr>
      </w:pPr>
    </w:p>
    <w:p w14:paraId="22753783" w14:textId="77777777" w:rsidR="003E34F4" w:rsidRPr="003E34F4" w:rsidRDefault="003E34F4" w:rsidP="003E34F4">
      <w:pPr>
        <w:rPr>
          <w:sz w:val="28"/>
          <w:szCs w:val="28"/>
        </w:rPr>
      </w:pPr>
    </w:p>
    <w:sectPr w:rsidR="003E34F4" w:rsidRPr="003E34F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A99BA" w14:textId="77777777" w:rsidR="00120B49" w:rsidRDefault="00120B49" w:rsidP="00AD4347">
      <w:pPr>
        <w:spacing w:after="0" w:line="240" w:lineRule="auto"/>
      </w:pPr>
      <w:r>
        <w:separator/>
      </w:r>
    </w:p>
  </w:endnote>
  <w:endnote w:type="continuationSeparator" w:id="0">
    <w:p w14:paraId="1B61A8AD" w14:textId="77777777" w:rsidR="00120B49" w:rsidRDefault="00120B49" w:rsidP="00A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3ED7C" w14:textId="77777777" w:rsidR="00120B49" w:rsidRDefault="00120B49" w:rsidP="00AD4347">
      <w:pPr>
        <w:spacing w:after="0" w:line="240" w:lineRule="auto"/>
      </w:pPr>
      <w:r>
        <w:separator/>
      </w:r>
    </w:p>
  </w:footnote>
  <w:footnote w:type="continuationSeparator" w:id="0">
    <w:p w14:paraId="2DEB34FF" w14:textId="77777777" w:rsidR="00120B49" w:rsidRDefault="00120B49" w:rsidP="00AD4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40FA4"/>
    <w:multiLevelType w:val="hybridMultilevel"/>
    <w:tmpl w:val="E3667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22062D"/>
    <w:multiLevelType w:val="hybridMultilevel"/>
    <w:tmpl w:val="25D6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16048"/>
    <w:multiLevelType w:val="hybridMultilevel"/>
    <w:tmpl w:val="0F720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6A5304"/>
    <w:multiLevelType w:val="hybridMultilevel"/>
    <w:tmpl w:val="F53E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0E2D2D"/>
    <w:multiLevelType w:val="hybridMultilevel"/>
    <w:tmpl w:val="A3F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C75F3B"/>
    <w:multiLevelType w:val="hybridMultilevel"/>
    <w:tmpl w:val="379CA5A8"/>
    <w:lvl w:ilvl="0" w:tplc="40090001">
      <w:start w:val="1"/>
      <w:numFmt w:val="bullet"/>
      <w:lvlText w:val=""/>
      <w:lvlJc w:val="left"/>
      <w:pPr>
        <w:ind w:left="720" w:hanging="360"/>
      </w:pPr>
      <w:rPr>
        <w:rFonts w:ascii="Symbol" w:hAnsi="Symbol" w:hint="default"/>
      </w:rPr>
    </w:lvl>
    <w:lvl w:ilvl="1" w:tplc="B6D6E14C">
      <w:start w:val="1"/>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32162E"/>
    <w:multiLevelType w:val="hybridMultilevel"/>
    <w:tmpl w:val="EADEE0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01F71FC"/>
    <w:multiLevelType w:val="hybridMultilevel"/>
    <w:tmpl w:val="3702A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992829"/>
    <w:multiLevelType w:val="hybridMultilevel"/>
    <w:tmpl w:val="4A087A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3147292"/>
    <w:multiLevelType w:val="hybridMultilevel"/>
    <w:tmpl w:val="79C869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5612E24"/>
    <w:multiLevelType w:val="hybridMultilevel"/>
    <w:tmpl w:val="1108E0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8F579B7"/>
    <w:multiLevelType w:val="hybridMultilevel"/>
    <w:tmpl w:val="4300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AF74C9"/>
    <w:multiLevelType w:val="hybridMultilevel"/>
    <w:tmpl w:val="1870D0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DA6D88"/>
    <w:multiLevelType w:val="hybridMultilevel"/>
    <w:tmpl w:val="28C0CEB8"/>
    <w:lvl w:ilvl="0" w:tplc="51F2240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265AC4"/>
    <w:multiLevelType w:val="hybridMultilevel"/>
    <w:tmpl w:val="05C83B5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BB1CEA"/>
    <w:multiLevelType w:val="hybridMultilevel"/>
    <w:tmpl w:val="8902832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C313C8C"/>
    <w:multiLevelType w:val="hybridMultilevel"/>
    <w:tmpl w:val="59DCD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F46FEE"/>
    <w:multiLevelType w:val="hybridMultilevel"/>
    <w:tmpl w:val="87240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CA6131"/>
    <w:multiLevelType w:val="hybridMultilevel"/>
    <w:tmpl w:val="B3925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E61B6C"/>
    <w:multiLevelType w:val="hybridMultilevel"/>
    <w:tmpl w:val="88B03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6D4BEF"/>
    <w:multiLevelType w:val="hybridMultilevel"/>
    <w:tmpl w:val="B2B8D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1942AE"/>
    <w:multiLevelType w:val="hybridMultilevel"/>
    <w:tmpl w:val="2D20865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5A71FD"/>
    <w:multiLevelType w:val="hybridMultilevel"/>
    <w:tmpl w:val="88326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1F32BE"/>
    <w:multiLevelType w:val="hybridMultilevel"/>
    <w:tmpl w:val="CD746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7D188F"/>
    <w:multiLevelType w:val="hybridMultilevel"/>
    <w:tmpl w:val="B15EE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4207CB"/>
    <w:multiLevelType w:val="hybridMultilevel"/>
    <w:tmpl w:val="821268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46506D4"/>
    <w:multiLevelType w:val="hybridMultilevel"/>
    <w:tmpl w:val="F238183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4FB06A8"/>
    <w:multiLevelType w:val="hybridMultilevel"/>
    <w:tmpl w:val="359C3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432D00"/>
    <w:multiLevelType w:val="hybridMultilevel"/>
    <w:tmpl w:val="35B4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6136FB"/>
    <w:multiLevelType w:val="hybridMultilevel"/>
    <w:tmpl w:val="E40C38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757FFC"/>
    <w:multiLevelType w:val="hybridMultilevel"/>
    <w:tmpl w:val="B150DA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CC02066"/>
    <w:multiLevelType w:val="hybridMultilevel"/>
    <w:tmpl w:val="1D385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1197153">
    <w:abstractNumId w:val="8"/>
  </w:num>
  <w:num w:numId="2" w16cid:durableId="472020919">
    <w:abstractNumId w:val="6"/>
  </w:num>
  <w:num w:numId="3" w16cid:durableId="417674721">
    <w:abstractNumId w:val="5"/>
  </w:num>
  <w:num w:numId="4" w16cid:durableId="268006905">
    <w:abstractNumId w:val="4"/>
  </w:num>
  <w:num w:numId="5" w16cid:durableId="470830048">
    <w:abstractNumId w:val="7"/>
  </w:num>
  <w:num w:numId="6" w16cid:durableId="1814055536">
    <w:abstractNumId w:val="3"/>
  </w:num>
  <w:num w:numId="7" w16cid:durableId="1505851798">
    <w:abstractNumId w:val="2"/>
  </w:num>
  <w:num w:numId="8" w16cid:durableId="532378698">
    <w:abstractNumId w:val="1"/>
  </w:num>
  <w:num w:numId="9" w16cid:durableId="1515263477">
    <w:abstractNumId w:val="0"/>
  </w:num>
  <w:num w:numId="10" w16cid:durableId="652567235">
    <w:abstractNumId w:val="14"/>
  </w:num>
  <w:num w:numId="11" w16cid:durableId="1224365032">
    <w:abstractNumId w:val="22"/>
  </w:num>
  <w:num w:numId="12" w16cid:durableId="569117716">
    <w:abstractNumId w:val="11"/>
  </w:num>
  <w:num w:numId="13" w16cid:durableId="8069496">
    <w:abstractNumId w:val="21"/>
  </w:num>
  <w:num w:numId="14" w16cid:durableId="333454587">
    <w:abstractNumId w:val="15"/>
  </w:num>
  <w:num w:numId="15" w16cid:durableId="642390272">
    <w:abstractNumId w:val="27"/>
  </w:num>
  <w:num w:numId="16" w16cid:durableId="1832745443">
    <w:abstractNumId w:val="24"/>
  </w:num>
  <w:num w:numId="17" w16cid:durableId="2103605200">
    <w:abstractNumId w:val="20"/>
  </w:num>
  <w:num w:numId="18" w16cid:durableId="868881695">
    <w:abstractNumId w:val="35"/>
  </w:num>
  <w:num w:numId="19" w16cid:durableId="2002732442">
    <w:abstractNumId w:val="29"/>
  </w:num>
  <w:num w:numId="20" w16cid:durableId="1800606561">
    <w:abstractNumId w:val="17"/>
  </w:num>
  <w:num w:numId="21" w16cid:durableId="1193225901">
    <w:abstractNumId w:val="33"/>
  </w:num>
  <w:num w:numId="22" w16cid:durableId="1468934436">
    <w:abstractNumId w:val="12"/>
  </w:num>
  <w:num w:numId="23" w16cid:durableId="6446281">
    <w:abstractNumId w:val="32"/>
  </w:num>
  <w:num w:numId="24" w16cid:durableId="1413816882">
    <w:abstractNumId w:val="23"/>
  </w:num>
  <w:num w:numId="25" w16cid:durableId="1034773778">
    <w:abstractNumId w:val="16"/>
  </w:num>
  <w:num w:numId="26" w16cid:durableId="500391379">
    <w:abstractNumId w:val="18"/>
  </w:num>
  <w:num w:numId="27" w16cid:durableId="1584216620">
    <w:abstractNumId w:val="31"/>
  </w:num>
  <w:num w:numId="28" w16cid:durableId="1273590400">
    <w:abstractNumId w:val="39"/>
  </w:num>
  <w:num w:numId="29" w16cid:durableId="326058555">
    <w:abstractNumId w:val="13"/>
  </w:num>
  <w:num w:numId="30" w16cid:durableId="1432969319">
    <w:abstractNumId w:val="19"/>
  </w:num>
  <w:num w:numId="31" w16cid:durableId="2060323042">
    <w:abstractNumId w:val="38"/>
  </w:num>
  <w:num w:numId="32" w16cid:durableId="1546135404">
    <w:abstractNumId w:val="30"/>
  </w:num>
  <w:num w:numId="33" w16cid:durableId="591360476">
    <w:abstractNumId w:val="28"/>
  </w:num>
  <w:num w:numId="34" w16cid:durableId="505898487">
    <w:abstractNumId w:val="34"/>
  </w:num>
  <w:num w:numId="35" w16cid:durableId="279840747">
    <w:abstractNumId w:val="37"/>
  </w:num>
  <w:num w:numId="36" w16cid:durableId="2146505387">
    <w:abstractNumId w:val="25"/>
  </w:num>
  <w:num w:numId="37" w16cid:durableId="1995865259">
    <w:abstractNumId w:val="36"/>
  </w:num>
  <w:num w:numId="38" w16cid:durableId="37898480">
    <w:abstractNumId w:val="26"/>
  </w:num>
  <w:num w:numId="39" w16cid:durableId="774053983">
    <w:abstractNumId w:val="10"/>
  </w:num>
  <w:num w:numId="40" w16cid:durableId="40832380">
    <w:abstractNumId w:val="40"/>
  </w:num>
  <w:num w:numId="41" w16cid:durableId="456485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36D"/>
    <w:rsid w:val="000716B2"/>
    <w:rsid w:val="00120B49"/>
    <w:rsid w:val="00131AD6"/>
    <w:rsid w:val="0015074B"/>
    <w:rsid w:val="0029639D"/>
    <w:rsid w:val="00326F90"/>
    <w:rsid w:val="003E34F4"/>
    <w:rsid w:val="00415954"/>
    <w:rsid w:val="004B5F9E"/>
    <w:rsid w:val="00722E78"/>
    <w:rsid w:val="00733F96"/>
    <w:rsid w:val="007724BB"/>
    <w:rsid w:val="00AA1D8D"/>
    <w:rsid w:val="00AD4347"/>
    <w:rsid w:val="00B47730"/>
    <w:rsid w:val="00BF0276"/>
    <w:rsid w:val="00C51E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7A8FE"/>
  <w14:defaultImageDpi w14:val="300"/>
  <w15:docId w15:val="{6B9E0FDA-E3A1-4BC4-A8CD-7BE69C0E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51EC3"/>
    <w:rPr>
      <w:color w:val="0000FF" w:themeColor="hyperlink"/>
      <w:u w:val="single"/>
    </w:rPr>
  </w:style>
  <w:style w:type="character" w:styleId="UnresolvedMention">
    <w:name w:val="Unresolved Mention"/>
    <w:basedOn w:val="DefaultParagraphFont"/>
    <w:uiPriority w:val="99"/>
    <w:semiHidden/>
    <w:unhideWhenUsed/>
    <w:rsid w:val="00C51EC3"/>
    <w:rPr>
      <w:color w:val="605E5C"/>
      <w:shd w:val="clear" w:color="auto" w:fill="E1DFDD"/>
    </w:rPr>
  </w:style>
  <w:style w:type="character" w:styleId="FollowedHyperlink">
    <w:name w:val="FollowedHyperlink"/>
    <w:basedOn w:val="DefaultParagraphFont"/>
    <w:uiPriority w:val="99"/>
    <w:semiHidden/>
    <w:unhideWhenUsed/>
    <w:rsid w:val="00C51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8576">
      <w:bodyDiv w:val="1"/>
      <w:marLeft w:val="0"/>
      <w:marRight w:val="0"/>
      <w:marTop w:val="0"/>
      <w:marBottom w:val="0"/>
      <w:divBdr>
        <w:top w:val="none" w:sz="0" w:space="0" w:color="auto"/>
        <w:left w:val="none" w:sz="0" w:space="0" w:color="auto"/>
        <w:bottom w:val="none" w:sz="0" w:space="0" w:color="auto"/>
        <w:right w:val="none" w:sz="0" w:space="0" w:color="auto"/>
      </w:divBdr>
    </w:div>
    <w:div w:id="441077030">
      <w:bodyDiv w:val="1"/>
      <w:marLeft w:val="0"/>
      <w:marRight w:val="0"/>
      <w:marTop w:val="0"/>
      <w:marBottom w:val="0"/>
      <w:divBdr>
        <w:top w:val="none" w:sz="0" w:space="0" w:color="auto"/>
        <w:left w:val="none" w:sz="0" w:space="0" w:color="auto"/>
        <w:bottom w:val="none" w:sz="0" w:space="0" w:color="auto"/>
        <w:right w:val="none" w:sz="0" w:space="0" w:color="auto"/>
      </w:divBdr>
    </w:div>
    <w:div w:id="692800216">
      <w:bodyDiv w:val="1"/>
      <w:marLeft w:val="0"/>
      <w:marRight w:val="0"/>
      <w:marTop w:val="0"/>
      <w:marBottom w:val="0"/>
      <w:divBdr>
        <w:top w:val="none" w:sz="0" w:space="0" w:color="auto"/>
        <w:left w:val="none" w:sz="0" w:space="0" w:color="auto"/>
        <w:bottom w:val="none" w:sz="0" w:space="0" w:color="auto"/>
        <w:right w:val="none" w:sz="0" w:space="0" w:color="auto"/>
      </w:divBdr>
    </w:div>
    <w:div w:id="735737757">
      <w:bodyDiv w:val="1"/>
      <w:marLeft w:val="0"/>
      <w:marRight w:val="0"/>
      <w:marTop w:val="0"/>
      <w:marBottom w:val="0"/>
      <w:divBdr>
        <w:top w:val="none" w:sz="0" w:space="0" w:color="auto"/>
        <w:left w:val="none" w:sz="0" w:space="0" w:color="auto"/>
        <w:bottom w:val="none" w:sz="0" w:space="0" w:color="auto"/>
        <w:right w:val="none" w:sz="0" w:space="0" w:color="auto"/>
      </w:divBdr>
    </w:div>
    <w:div w:id="1028870889">
      <w:bodyDiv w:val="1"/>
      <w:marLeft w:val="0"/>
      <w:marRight w:val="0"/>
      <w:marTop w:val="0"/>
      <w:marBottom w:val="0"/>
      <w:divBdr>
        <w:top w:val="none" w:sz="0" w:space="0" w:color="auto"/>
        <w:left w:val="none" w:sz="0" w:space="0" w:color="auto"/>
        <w:bottom w:val="none" w:sz="0" w:space="0" w:color="auto"/>
        <w:right w:val="none" w:sz="0" w:space="0" w:color="auto"/>
      </w:divBdr>
    </w:div>
    <w:div w:id="2015524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jul9947/PCB-Component-Sourcing-Recommendation-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W3e-PoBW7nWf4JKGGmhmmeen5Zo5xMz4/view?usp=drivesdk" TargetMode="External"/><Relationship Id="rId4" Type="http://schemas.openxmlformats.org/officeDocument/2006/relationships/settings" Target="settings.xml"/><Relationship Id="rId9" Type="http://schemas.openxmlformats.org/officeDocument/2006/relationships/hyperlink" Target="https://drive.google.com/drive/folders/1kHvFQhXVkyqrakrMr2QXYsRsGX6JHwd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Pranjul Shukla</cp:lastModifiedBy>
  <cp:revision>2</cp:revision>
  <dcterms:created xsi:type="dcterms:W3CDTF">2025-07-08T08:14:00Z</dcterms:created>
  <dcterms:modified xsi:type="dcterms:W3CDTF">2025-07-08T08:14:00Z</dcterms:modified>
  <cp:category/>
</cp:coreProperties>
</file>